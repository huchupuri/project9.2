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8E1B7" w14:textId="08432E78" w:rsidR="006C08EC" w:rsidRPr="00674215" w:rsidRDefault="006C08EC">
      <w:pPr>
        <w:jc w:val="center"/>
        <w:rPr>
          <w:lang w:val="ru-RU"/>
        </w:rPr>
      </w:pPr>
    </w:p>
    <w:p w14:paraId="28182171" w14:textId="134D114D" w:rsidR="006C08EC" w:rsidRPr="00674215" w:rsidRDefault="006C08EC">
      <w:pPr>
        <w:jc w:val="center"/>
        <w:rPr>
          <w:lang w:val="ru-RU"/>
        </w:rPr>
      </w:pPr>
    </w:p>
    <w:p w14:paraId="40C7BE8C" w14:textId="3E5D1074" w:rsidR="006C08EC" w:rsidRPr="00674215" w:rsidRDefault="006C08EC">
      <w:pPr>
        <w:jc w:val="center"/>
        <w:rPr>
          <w:lang w:val="ru-RU"/>
        </w:rPr>
      </w:pPr>
    </w:p>
    <w:p w14:paraId="49E5DA2C" w14:textId="77777777" w:rsidR="006C08EC" w:rsidRPr="00674215" w:rsidRDefault="00000000">
      <w:pPr>
        <w:jc w:val="center"/>
        <w:rPr>
          <w:lang w:val="ru-RU"/>
        </w:rPr>
      </w:pPr>
      <w:r w:rsidRPr="00674215">
        <w:rPr>
          <w:lang w:val="ru-RU"/>
        </w:rPr>
        <w:br/>
      </w:r>
      <w:r w:rsidRPr="00674215">
        <w:rPr>
          <w:lang w:val="ru-RU"/>
        </w:rPr>
        <w:br/>
      </w:r>
    </w:p>
    <w:p w14:paraId="11EFB79C" w14:textId="1DF915EF" w:rsidR="006C08EC" w:rsidRPr="00674215" w:rsidRDefault="00674215">
      <w:pPr>
        <w:jc w:val="center"/>
        <w:rPr>
          <w:lang w:val="ru-RU"/>
        </w:rPr>
      </w:pPr>
      <w:r>
        <w:rPr>
          <w:b/>
          <w:lang w:val="ru-RU"/>
        </w:rPr>
        <w:t>Техническое задание</w:t>
      </w:r>
    </w:p>
    <w:p w14:paraId="3463852F" w14:textId="7F3597F4" w:rsidR="006C08EC" w:rsidRPr="00674215" w:rsidRDefault="004B4DF3">
      <w:pPr>
        <w:jc w:val="center"/>
        <w:rPr>
          <w:lang w:val="ru-RU"/>
        </w:rPr>
      </w:pPr>
      <w:r>
        <w:rPr>
          <w:lang w:val="ru-RU"/>
        </w:rPr>
        <w:t>По проекту</w:t>
      </w:r>
      <w:r w:rsidRPr="00674215">
        <w:rPr>
          <w:lang w:val="ru-RU"/>
        </w:rPr>
        <w:br/>
        <w:t>"Разработка приложения для поддержки мероприятий, посвященных туризму и экскурсиям на природе"</w:t>
      </w:r>
    </w:p>
    <w:p w14:paraId="68F927AD" w14:textId="77777777" w:rsidR="006C08EC" w:rsidRPr="00674215" w:rsidRDefault="00000000">
      <w:pPr>
        <w:jc w:val="center"/>
        <w:rPr>
          <w:lang w:val="ru-RU"/>
        </w:rPr>
      </w:pPr>
      <w:r w:rsidRPr="00674215">
        <w:rPr>
          <w:lang w:val="ru-RU"/>
        </w:rPr>
        <w:br/>
      </w:r>
    </w:p>
    <w:p w14:paraId="3973FC41" w14:textId="1BED31DA" w:rsidR="006C08EC" w:rsidRPr="00674215" w:rsidRDefault="00000000">
      <w:pPr>
        <w:rPr>
          <w:lang w:val="ru-RU"/>
        </w:rPr>
      </w:pPr>
      <w:proofErr w:type="gramStart"/>
      <w:r w:rsidRPr="00674215">
        <w:rPr>
          <w:lang w:val="ru-RU"/>
        </w:rPr>
        <w:t>Студент</w:t>
      </w:r>
      <w:r w:rsidR="004B4DF3">
        <w:rPr>
          <w:lang w:val="ru-RU"/>
        </w:rPr>
        <w:t>ы</w:t>
      </w:r>
      <w:r w:rsidRPr="00674215">
        <w:rPr>
          <w:lang w:val="ru-RU"/>
        </w:rPr>
        <w:t xml:space="preserve">:  </w:t>
      </w:r>
      <w:r w:rsidR="004B4DF3">
        <w:rPr>
          <w:lang w:val="ru-RU"/>
        </w:rPr>
        <w:t>Зарина</w:t>
      </w:r>
      <w:proofErr w:type="gramEnd"/>
      <w:r w:rsidR="004B4DF3">
        <w:rPr>
          <w:lang w:val="ru-RU"/>
        </w:rPr>
        <w:t xml:space="preserve"> Хабибуллина, Алексей Габов, Маркелов Михаил</w:t>
      </w:r>
    </w:p>
    <w:p w14:paraId="0A6492A6" w14:textId="109B6055" w:rsidR="006C08EC" w:rsidRPr="00674215" w:rsidRDefault="00000000" w:rsidP="004B4DF3">
      <w:pPr>
        <w:rPr>
          <w:lang w:val="ru-RU"/>
        </w:rPr>
      </w:pPr>
      <w:r w:rsidRPr="00674215">
        <w:rPr>
          <w:lang w:val="ru-RU"/>
        </w:rPr>
        <w:t xml:space="preserve">Группа: </w:t>
      </w:r>
      <w:proofErr w:type="gramStart"/>
      <w:r w:rsidR="004B4DF3">
        <w:rPr>
          <w:lang w:val="ru-RU"/>
        </w:rPr>
        <w:t>09-422</w:t>
      </w:r>
      <w:proofErr w:type="gramEnd"/>
      <w:r w:rsidRPr="00674215">
        <w:rPr>
          <w:lang w:val="ru-RU"/>
        </w:rPr>
        <w:t xml:space="preserve"> </w:t>
      </w:r>
    </w:p>
    <w:p w14:paraId="1D7F9A93" w14:textId="77777777" w:rsidR="004B4DF3" w:rsidRDefault="00000000">
      <w:pPr>
        <w:jc w:val="center"/>
        <w:rPr>
          <w:lang w:val="ru-RU"/>
        </w:rPr>
      </w:pPr>
      <w:r w:rsidRPr="00674215">
        <w:rPr>
          <w:lang w:val="ru-RU"/>
        </w:rPr>
        <w:br/>
      </w:r>
    </w:p>
    <w:p w14:paraId="621C077A" w14:textId="77777777" w:rsidR="004B4DF3" w:rsidRDefault="004B4DF3">
      <w:pPr>
        <w:jc w:val="center"/>
        <w:rPr>
          <w:lang w:val="ru-RU"/>
        </w:rPr>
      </w:pPr>
    </w:p>
    <w:p w14:paraId="0AAB60C1" w14:textId="77777777" w:rsidR="004B4DF3" w:rsidRDefault="004B4DF3">
      <w:pPr>
        <w:jc w:val="center"/>
        <w:rPr>
          <w:lang w:val="ru-RU"/>
        </w:rPr>
      </w:pPr>
    </w:p>
    <w:p w14:paraId="2DE00ECE" w14:textId="77777777" w:rsidR="004B4DF3" w:rsidRDefault="004B4DF3">
      <w:pPr>
        <w:jc w:val="center"/>
        <w:rPr>
          <w:lang w:val="ru-RU"/>
        </w:rPr>
      </w:pPr>
    </w:p>
    <w:p w14:paraId="552FBBD5" w14:textId="77777777" w:rsidR="004B4DF3" w:rsidRDefault="004B4DF3">
      <w:pPr>
        <w:jc w:val="center"/>
        <w:rPr>
          <w:lang w:val="ru-RU"/>
        </w:rPr>
      </w:pPr>
    </w:p>
    <w:p w14:paraId="47D42F57" w14:textId="77777777" w:rsidR="004B4DF3" w:rsidRDefault="004B4DF3">
      <w:pPr>
        <w:jc w:val="center"/>
        <w:rPr>
          <w:lang w:val="ru-RU"/>
        </w:rPr>
      </w:pPr>
    </w:p>
    <w:p w14:paraId="65DCE39B" w14:textId="77777777" w:rsidR="004B4DF3" w:rsidRDefault="004B4DF3">
      <w:pPr>
        <w:jc w:val="center"/>
        <w:rPr>
          <w:lang w:val="ru-RU"/>
        </w:rPr>
      </w:pPr>
    </w:p>
    <w:p w14:paraId="3F1F2BF9" w14:textId="77777777" w:rsidR="004B4DF3" w:rsidRDefault="004B4DF3">
      <w:pPr>
        <w:jc w:val="center"/>
        <w:rPr>
          <w:lang w:val="ru-RU"/>
        </w:rPr>
      </w:pPr>
    </w:p>
    <w:p w14:paraId="177A26A0" w14:textId="77777777" w:rsidR="004B4DF3" w:rsidRDefault="004B4DF3">
      <w:pPr>
        <w:jc w:val="center"/>
        <w:rPr>
          <w:lang w:val="ru-RU"/>
        </w:rPr>
      </w:pPr>
    </w:p>
    <w:p w14:paraId="63E628E7" w14:textId="77777777" w:rsidR="004B4DF3" w:rsidRDefault="004B4DF3">
      <w:pPr>
        <w:jc w:val="center"/>
        <w:rPr>
          <w:lang w:val="ru-RU"/>
        </w:rPr>
      </w:pPr>
    </w:p>
    <w:p w14:paraId="3E37DA25" w14:textId="77777777" w:rsidR="004B4DF3" w:rsidRDefault="004B4DF3">
      <w:pPr>
        <w:jc w:val="center"/>
        <w:rPr>
          <w:lang w:val="ru-RU"/>
        </w:rPr>
      </w:pPr>
    </w:p>
    <w:p w14:paraId="654BD0F3" w14:textId="77777777" w:rsidR="004B4DF3" w:rsidRDefault="004B4DF3">
      <w:pPr>
        <w:jc w:val="center"/>
        <w:rPr>
          <w:lang w:val="ru-RU"/>
        </w:rPr>
      </w:pPr>
    </w:p>
    <w:p w14:paraId="0119270D" w14:textId="77777777" w:rsidR="004B4DF3" w:rsidRDefault="004B4DF3">
      <w:pPr>
        <w:jc w:val="center"/>
        <w:rPr>
          <w:lang w:val="ru-RU"/>
        </w:rPr>
      </w:pPr>
    </w:p>
    <w:p w14:paraId="24981790" w14:textId="77777777" w:rsidR="004B4DF3" w:rsidRDefault="004B4DF3">
      <w:pPr>
        <w:jc w:val="center"/>
        <w:rPr>
          <w:lang w:val="ru-RU"/>
        </w:rPr>
      </w:pPr>
    </w:p>
    <w:p w14:paraId="3E1D280F" w14:textId="77777777" w:rsidR="004B4DF3" w:rsidRDefault="004B4DF3">
      <w:pPr>
        <w:jc w:val="center"/>
        <w:rPr>
          <w:lang w:val="ru-RU"/>
        </w:rPr>
      </w:pPr>
    </w:p>
    <w:p w14:paraId="62D10E69" w14:textId="2F42049B" w:rsidR="006C08EC" w:rsidRPr="00674215" w:rsidRDefault="00000000" w:rsidP="004B4DF3">
      <w:pPr>
        <w:jc w:val="center"/>
        <w:rPr>
          <w:lang w:val="ru-RU"/>
        </w:rPr>
      </w:pPr>
      <w:r w:rsidRPr="00674215">
        <w:rPr>
          <w:lang w:val="ru-RU"/>
        </w:rPr>
        <w:br/>
        <w:t>Город</w:t>
      </w:r>
      <w:r w:rsidR="004B4DF3">
        <w:rPr>
          <w:lang w:val="ru-RU"/>
        </w:rPr>
        <w:t xml:space="preserve"> Казань</w:t>
      </w:r>
      <w:r w:rsidRPr="00674215">
        <w:rPr>
          <w:lang w:val="ru-RU"/>
        </w:rPr>
        <w:br/>
        <w:t>2025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-13945771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8954F5F" w14:textId="385CB9E7" w:rsidR="00BC6479" w:rsidRDefault="00BC6479">
          <w:pPr>
            <w:pStyle w:val="aff"/>
          </w:pPr>
          <w:r>
            <w:rPr>
              <w:lang w:val="ru-RU"/>
            </w:rPr>
            <w:t>Оглавление</w:t>
          </w:r>
        </w:p>
        <w:p w14:paraId="67A55283" w14:textId="5264594C" w:rsidR="00633687" w:rsidRDefault="00BC6479">
          <w:pPr>
            <w:pStyle w:val="14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805604" w:history="1">
            <w:r w:rsidR="00633687" w:rsidRPr="00BD442E">
              <w:rPr>
                <w:rStyle w:val="aff8"/>
                <w:noProof/>
                <w:lang w:val="ru-RU"/>
              </w:rPr>
              <w:t>Введение</w:t>
            </w:r>
            <w:r w:rsidR="00633687">
              <w:rPr>
                <w:noProof/>
                <w:webHidden/>
              </w:rPr>
              <w:tab/>
            </w:r>
            <w:r w:rsidR="00633687">
              <w:rPr>
                <w:noProof/>
                <w:webHidden/>
              </w:rPr>
              <w:fldChar w:fldCharType="begin"/>
            </w:r>
            <w:r w:rsidR="00633687">
              <w:rPr>
                <w:noProof/>
                <w:webHidden/>
              </w:rPr>
              <w:instrText xml:space="preserve"> PAGEREF _Toc195805604 \h </w:instrText>
            </w:r>
            <w:r w:rsidR="00633687">
              <w:rPr>
                <w:noProof/>
                <w:webHidden/>
              </w:rPr>
            </w:r>
            <w:r w:rsidR="00633687">
              <w:rPr>
                <w:noProof/>
                <w:webHidden/>
              </w:rPr>
              <w:fldChar w:fldCharType="separate"/>
            </w:r>
            <w:r w:rsidR="00633687">
              <w:rPr>
                <w:noProof/>
                <w:webHidden/>
              </w:rPr>
              <w:t>3</w:t>
            </w:r>
            <w:r w:rsidR="00633687">
              <w:rPr>
                <w:noProof/>
                <w:webHidden/>
              </w:rPr>
              <w:fldChar w:fldCharType="end"/>
            </w:r>
          </w:hyperlink>
        </w:p>
        <w:p w14:paraId="4C5B5683" w14:textId="63CBDA21" w:rsidR="00633687" w:rsidRDefault="00000000">
          <w:pPr>
            <w:pStyle w:val="38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5805605" w:history="1">
            <w:r w:rsidR="00633687" w:rsidRPr="00BD442E">
              <w:rPr>
                <w:rStyle w:val="aff8"/>
                <w:noProof/>
                <w:lang w:val="ru-RU"/>
              </w:rPr>
              <w:t>1.1 Цель документа</w:t>
            </w:r>
            <w:r w:rsidR="00633687">
              <w:rPr>
                <w:noProof/>
                <w:webHidden/>
              </w:rPr>
              <w:tab/>
            </w:r>
            <w:r w:rsidR="00633687">
              <w:rPr>
                <w:noProof/>
                <w:webHidden/>
              </w:rPr>
              <w:fldChar w:fldCharType="begin"/>
            </w:r>
            <w:r w:rsidR="00633687">
              <w:rPr>
                <w:noProof/>
                <w:webHidden/>
              </w:rPr>
              <w:instrText xml:space="preserve"> PAGEREF _Toc195805605 \h </w:instrText>
            </w:r>
            <w:r w:rsidR="00633687">
              <w:rPr>
                <w:noProof/>
                <w:webHidden/>
              </w:rPr>
            </w:r>
            <w:r w:rsidR="00633687">
              <w:rPr>
                <w:noProof/>
                <w:webHidden/>
              </w:rPr>
              <w:fldChar w:fldCharType="separate"/>
            </w:r>
            <w:r w:rsidR="00633687">
              <w:rPr>
                <w:noProof/>
                <w:webHidden/>
              </w:rPr>
              <w:t>3</w:t>
            </w:r>
            <w:r w:rsidR="00633687">
              <w:rPr>
                <w:noProof/>
                <w:webHidden/>
              </w:rPr>
              <w:fldChar w:fldCharType="end"/>
            </w:r>
          </w:hyperlink>
        </w:p>
        <w:p w14:paraId="6712C125" w14:textId="53E69094" w:rsidR="00633687" w:rsidRDefault="00000000">
          <w:pPr>
            <w:pStyle w:val="38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5805606" w:history="1">
            <w:r w:rsidR="00633687" w:rsidRPr="00BD442E">
              <w:rPr>
                <w:rStyle w:val="aff8"/>
                <w:noProof/>
                <w:lang w:val="ru-RU"/>
              </w:rPr>
              <w:t>1.2 Краткая сводка возможностей</w:t>
            </w:r>
            <w:r w:rsidR="00633687">
              <w:rPr>
                <w:noProof/>
                <w:webHidden/>
              </w:rPr>
              <w:tab/>
            </w:r>
            <w:r w:rsidR="00633687">
              <w:rPr>
                <w:noProof/>
                <w:webHidden/>
              </w:rPr>
              <w:fldChar w:fldCharType="begin"/>
            </w:r>
            <w:r w:rsidR="00633687">
              <w:rPr>
                <w:noProof/>
                <w:webHidden/>
              </w:rPr>
              <w:instrText xml:space="preserve"> PAGEREF _Toc195805606 \h </w:instrText>
            </w:r>
            <w:r w:rsidR="00633687">
              <w:rPr>
                <w:noProof/>
                <w:webHidden/>
              </w:rPr>
            </w:r>
            <w:r w:rsidR="00633687">
              <w:rPr>
                <w:noProof/>
                <w:webHidden/>
              </w:rPr>
              <w:fldChar w:fldCharType="separate"/>
            </w:r>
            <w:r w:rsidR="00633687">
              <w:rPr>
                <w:noProof/>
                <w:webHidden/>
              </w:rPr>
              <w:t>3</w:t>
            </w:r>
            <w:r w:rsidR="00633687">
              <w:rPr>
                <w:noProof/>
                <w:webHidden/>
              </w:rPr>
              <w:fldChar w:fldCharType="end"/>
            </w:r>
          </w:hyperlink>
        </w:p>
        <w:p w14:paraId="55889550" w14:textId="2C668CB4" w:rsidR="00633687" w:rsidRDefault="00000000">
          <w:pPr>
            <w:pStyle w:val="38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5805607" w:history="1">
            <w:r w:rsidR="00633687" w:rsidRPr="00BD442E">
              <w:rPr>
                <w:rStyle w:val="aff8"/>
                <w:noProof/>
              </w:rPr>
              <w:t>1.3. Определения, акронимы и сокращения</w:t>
            </w:r>
            <w:r w:rsidR="00633687">
              <w:rPr>
                <w:noProof/>
                <w:webHidden/>
              </w:rPr>
              <w:tab/>
            </w:r>
            <w:r w:rsidR="00633687">
              <w:rPr>
                <w:noProof/>
                <w:webHidden/>
              </w:rPr>
              <w:fldChar w:fldCharType="begin"/>
            </w:r>
            <w:r w:rsidR="00633687">
              <w:rPr>
                <w:noProof/>
                <w:webHidden/>
              </w:rPr>
              <w:instrText xml:space="preserve"> PAGEREF _Toc195805607 \h </w:instrText>
            </w:r>
            <w:r w:rsidR="00633687">
              <w:rPr>
                <w:noProof/>
                <w:webHidden/>
              </w:rPr>
            </w:r>
            <w:r w:rsidR="00633687">
              <w:rPr>
                <w:noProof/>
                <w:webHidden/>
              </w:rPr>
              <w:fldChar w:fldCharType="separate"/>
            </w:r>
            <w:r w:rsidR="00633687">
              <w:rPr>
                <w:noProof/>
                <w:webHidden/>
              </w:rPr>
              <w:t>3</w:t>
            </w:r>
            <w:r w:rsidR="00633687">
              <w:rPr>
                <w:noProof/>
                <w:webHidden/>
              </w:rPr>
              <w:fldChar w:fldCharType="end"/>
            </w:r>
          </w:hyperlink>
        </w:p>
        <w:p w14:paraId="73D4F4FA" w14:textId="7000B4D6" w:rsidR="00633687" w:rsidRDefault="00000000">
          <w:pPr>
            <w:pStyle w:val="38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5805608" w:history="1">
            <w:r w:rsidR="00633687" w:rsidRPr="00BD442E">
              <w:rPr>
                <w:rStyle w:val="aff8"/>
                <w:noProof/>
                <w:lang w:val="ru-RU"/>
              </w:rPr>
              <w:t>1.4 Описание</w:t>
            </w:r>
            <w:r w:rsidR="00633687">
              <w:rPr>
                <w:noProof/>
                <w:webHidden/>
              </w:rPr>
              <w:tab/>
            </w:r>
            <w:r w:rsidR="00633687">
              <w:rPr>
                <w:noProof/>
                <w:webHidden/>
              </w:rPr>
              <w:fldChar w:fldCharType="begin"/>
            </w:r>
            <w:r w:rsidR="00633687">
              <w:rPr>
                <w:noProof/>
                <w:webHidden/>
              </w:rPr>
              <w:instrText xml:space="preserve"> PAGEREF _Toc195805608 \h </w:instrText>
            </w:r>
            <w:r w:rsidR="00633687">
              <w:rPr>
                <w:noProof/>
                <w:webHidden/>
              </w:rPr>
            </w:r>
            <w:r w:rsidR="00633687">
              <w:rPr>
                <w:noProof/>
                <w:webHidden/>
              </w:rPr>
              <w:fldChar w:fldCharType="separate"/>
            </w:r>
            <w:r w:rsidR="00633687">
              <w:rPr>
                <w:noProof/>
                <w:webHidden/>
              </w:rPr>
              <w:t>4</w:t>
            </w:r>
            <w:r w:rsidR="00633687">
              <w:rPr>
                <w:noProof/>
                <w:webHidden/>
              </w:rPr>
              <w:fldChar w:fldCharType="end"/>
            </w:r>
          </w:hyperlink>
        </w:p>
        <w:p w14:paraId="4BC70FA2" w14:textId="61E7564A" w:rsidR="00633687" w:rsidRDefault="00000000">
          <w:pPr>
            <w:pStyle w:val="14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5805609" w:history="1">
            <w:r w:rsidR="00633687" w:rsidRPr="00BD442E">
              <w:rPr>
                <w:rStyle w:val="aff8"/>
                <w:noProof/>
                <w:lang w:val="ru-RU"/>
              </w:rPr>
              <w:t>Обзор системы</w:t>
            </w:r>
            <w:r w:rsidR="00633687">
              <w:rPr>
                <w:noProof/>
                <w:webHidden/>
              </w:rPr>
              <w:tab/>
            </w:r>
            <w:r w:rsidR="00633687">
              <w:rPr>
                <w:noProof/>
                <w:webHidden/>
              </w:rPr>
              <w:fldChar w:fldCharType="begin"/>
            </w:r>
            <w:r w:rsidR="00633687">
              <w:rPr>
                <w:noProof/>
                <w:webHidden/>
              </w:rPr>
              <w:instrText xml:space="preserve"> PAGEREF _Toc195805609 \h </w:instrText>
            </w:r>
            <w:r w:rsidR="00633687">
              <w:rPr>
                <w:noProof/>
                <w:webHidden/>
              </w:rPr>
            </w:r>
            <w:r w:rsidR="00633687">
              <w:rPr>
                <w:noProof/>
                <w:webHidden/>
              </w:rPr>
              <w:fldChar w:fldCharType="separate"/>
            </w:r>
            <w:r w:rsidR="00633687">
              <w:rPr>
                <w:noProof/>
                <w:webHidden/>
              </w:rPr>
              <w:t>4</w:t>
            </w:r>
            <w:r w:rsidR="00633687">
              <w:rPr>
                <w:noProof/>
                <w:webHidden/>
              </w:rPr>
              <w:fldChar w:fldCharType="end"/>
            </w:r>
          </w:hyperlink>
        </w:p>
        <w:p w14:paraId="2EAF9A96" w14:textId="73816F45" w:rsidR="00633687" w:rsidRDefault="00000000">
          <w:pPr>
            <w:pStyle w:val="38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5805610" w:history="1">
            <w:r w:rsidR="00633687" w:rsidRPr="00BD442E">
              <w:rPr>
                <w:rStyle w:val="aff8"/>
                <w:noProof/>
                <w:lang w:val="ru-RU"/>
              </w:rPr>
              <w:t>2.1. Определение типов пользователей системы</w:t>
            </w:r>
            <w:r w:rsidR="00633687">
              <w:rPr>
                <w:noProof/>
                <w:webHidden/>
              </w:rPr>
              <w:tab/>
            </w:r>
            <w:r w:rsidR="00633687">
              <w:rPr>
                <w:noProof/>
                <w:webHidden/>
              </w:rPr>
              <w:fldChar w:fldCharType="begin"/>
            </w:r>
            <w:r w:rsidR="00633687">
              <w:rPr>
                <w:noProof/>
                <w:webHidden/>
              </w:rPr>
              <w:instrText xml:space="preserve"> PAGEREF _Toc195805610 \h </w:instrText>
            </w:r>
            <w:r w:rsidR="00633687">
              <w:rPr>
                <w:noProof/>
                <w:webHidden/>
              </w:rPr>
            </w:r>
            <w:r w:rsidR="00633687">
              <w:rPr>
                <w:noProof/>
                <w:webHidden/>
              </w:rPr>
              <w:fldChar w:fldCharType="separate"/>
            </w:r>
            <w:r w:rsidR="00633687">
              <w:rPr>
                <w:noProof/>
                <w:webHidden/>
              </w:rPr>
              <w:t>4</w:t>
            </w:r>
            <w:r w:rsidR="00633687">
              <w:rPr>
                <w:noProof/>
                <w:webHidden/>
              </w:rPr>
              <w:fldChar w:fldCharType="end"/>
            </w:r>
          </w:hyperlink>
        </w:p>
        <w:p w14:paraId="21CA3314" w14:textId="061E1BEB" w:rsidR="00633687" w:rsidRDefault="00000000">
          <w:pPr>
            <w:pStyle w:val="38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5805611" w:history="1">
            <w:r w:rsidR="00633687" w:rsidRPr="00BD442E">
              <w:rPr>
                <w:rStyle w:val="aff8"/>
                <w:noProof/>
              </w:rPr>
              <w:t>2.2</w:t>
            </w:r>
            <w:r w:rsidR="00633687" w:rsidRPr="00BD442E">
              <w:rPr>
                <w:rStyle w:val="aff8"/>
                <w:noProof/>
                <w:lang w:val="ru-RU"/>
              </w:rPr>
              <w:t xml:space="preserve"> </w:t>
            </w:r>
            <w:r w:rsidR="00633687" w:rsidRPr="00BD442E">
              <w:rPr>
                <w:rStyle w:val="aff8"/>
                <w:noProof/>
              </w:rPr>
              <w:t>Окружение системы.</w:t>
            </w:r>
            <w:r w:rsidR="00633687">
              <w:rPr>
                <w:noProof/>
                <w:webHidden/>
              </w:rPr>
              <w:tab/>
            </w:r>
            <w:r w:rsidR="00633687">
              <w:rPr>
                <w:noProof/>
                <w:webHidden/>
              </w:rPr>
              <w:fldChar w:fldCharType="begin"/>
            </w:r>
            <w:r w:rsidR="00633687">
              <w:rPr>
                <w:noProof/>
                <w:webHidden/>
              </w:rPr>
              <w:instrText xml:space="preserve"> PAGEREF _Toc195805611 \h </w:instrText>
            </w:r>
            <w:r w:rsidR="00633687">
              <w:rPr>
                <w:noProof/>
                <w:webHidden/>
              </w:rPr>
            </w:r>
            <w:r w:rsidR="00633687">
              <w:rPr>
                <w:noProof/>
                <w:webHidden/>
              </w:rPr>
              <w:fldChar w:fldCharType="separate"/>
            </w:r>
            <w:r w:rsidR="00633687">
              <w:rPr>
                <w:noProof/>
                <w:webHidden/>
              </w:rPr>
              <w:t>4</w:t>
            </w:r>
            <w:r w:rsidR="00633687">
              <w:rPr>
                <w:noProof/>
                <w:webHidden/>
              </w:rPr>
              <w:fldChar w:fldCharType="end"/>
            </w:r>
          </w:hyperlink>
        </w:p>
        <w:p w14:paraId="65163DC9" w14:textId="38D47A03" w:rsidR="00633687" w:rsidRDefault="00000000">
          <w:pPr>
            <w:pStyle w:val="38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5805612" w:history="1">
            <w:r w:rsidR="00633687" w:rsidRPr="00BD442E">
              <w:rPr>
                <w:rStyle w:val="aff8"/>
                <w:noProof/>
              </w:rPr>
              <w:t>2.3 Обзор вариантов использований.</w:t>
            </w:r>
            <w:r w:rsidR="00633687">
              <w:rPr>
                <w:noProof/>
                <w:webHidden/>
              </w:rPr>
              <w:tab/>
            </w:r>
            <w:r w:rsidR="00633687">
              <w:rPr>
                <w:noProof/>
                <w:webHidden/>
              </w:rPr>
              <w:fldChar w:fldCharType="begin"/>
            </w:r>
            <w:r w:rsidR="00633687">
              <w:rPr>
                <w:noProof/>
                <w:webHidden/>
              </w:rPr>
              <w:instrText xml:space="preserve"> PAGEREF _Toc195805612 \h </w:instrText>
            </w:r>
            <w:r w:rsidR="00633687">
              <w:rPr>
                <w:noProof/>
                <w:webHidden/>
              </w:rPr>
            </w:r>
            <w:r w:rsidR="00633687">
              <w:rPr>
                <w:noProof/>
                <w:webHidden/>
              </w:rPr>
              <w:fldChar w:fldCharType="separate"/>
            </w:r>
            <w:r w:rsidR="00633687">
              <w:rPr>
                <w:noProof/>
                <w:webHidden/>
              </w:rPr>
              <w:t>5</w:t>
            </w:r>
            <w:r w:rsidR="00633687">
              <w:rPr>
                <w:noProof/>
                <w:webHidden/>
              </w:rPr>
              <w:fldChar w:fldCharType="end"/>
            </w:r>
          </w:hyperlink>
        </w:p>
        <w:p w14:paraId="214D38B7" w14:textId="4DDC5E6F" w:rsidR="00633687" w:rsidRDefault="00000000">
          <w:pPr>
            <w:pStyle w:val="38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5805613" w:history="1">
            <w:r w:rsidR="00633687" w:rsidRPr="00BD442E">
              <w:rPr>
                <w:rStyle w:val="aff8"/>
                <w:noProof/>
                <w:lang w:val="ru-RU"/>
              </w:rPr>
              <w:t>2.4</w:t>
            </w:r>
            <w:r w:rsidR="00633687" w:rsidRPr="00BD442E">
              <w:rPr>
                <w:rStyle w:val="aff8"/>
                <w:noProof/>
              </w:rPr>
              <w:t xml:space="preserve"> Нефункциональные требования.</w:t>
            </w:r>
            <w:r w:rsidR="00633687">
              <w:rPr>
                <w:noProof/>
                <w:webHidden/>
              </w:rPr>
              <w:tab/>
            </w:r>
            <w:r w:rsidR="00633687">
              <w:rPr>
                <w:noProof/>
                <w:webHidden/>
              </w:rPr>
              <w:fldChar w:fldCharType="begin"/>
            </w:r>
            <w:r w:rsidR="00633687">
              <w:rPr>
                <w:noProof/>
                <w:webHidden/>
              </w:rPr>
              <w:instrText xml:space="preserve"> PAGEREF _Toc195805613 \h </w:instrText>
            </w:r>
            <w:r w:rsidR="00633687">
              <w:rPr>
                <w:noProof/>
                <w:webHidden/>
              </w:rPr>
            </w:r>
            <w:r w:rsidR="00633687">
              <w:rPr>
                <w:noProof/>
                <w:webHidden/>
              </w:rPr>
              <w:fldChar w:fldCharType="separate"/>
            </w:r>
            <w:r w:rsidR="00633687">
              <w:rPr>
                <w:noProof/>
                <w:webHidden/>
              </w:rPr>
              <w:t>6</w:t>
            </w:r>
            <w:r w:rsidR="00633687">
              <w:rPr>
                <w:noProof/>
                <w:webHidden/>
              </w:rPr>
              <w:fldChar w:fldCharType="end"/>
            </w:r>
          </w:hyperlink>
        </w:p>
        <w:p w14:paraId="2A857F27" w14:textId="675EBA50" w:rsidR="00633687" w:rsidRDefault="00000000">
          <w:pPr>
            <w:pStyle w:val="14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5805614" w:history="1">
            <w:r w:rsidR="00633687" w:rsidRPr="00BD442E">
              <w:rPr>
                <w:rStyle w:val="aff8"/>
                <w:noProof/>
                <w:lang w:val="ru-RU"/>
              </w:rPr>
              <w:t>Детальные требования</w:t>
            </w:r>
            <w:r w:rsidR="00633687">
              <w:rPr>
                <w:noProof/>
                <w:webHidden/>
              </w:rPr>
              <w:tab/>
            </w:r>
            <w:r w:rsidR="00633687">
              <w:rPr>
                <w:noProof/>
                <w:webHidden/>
              </w:rPr>
              <w:fldChar w:fldCharType="begin"/>
            </w:r>
            <w:r w:rsidR="00633687">
              <w:rPr>
                <w:noProof/>
                <w:webHidden/>
              </w:rPr>
              <w:instrText xml:space="preserve"> PAGEREF _Toc195805614 \h </w:instrText>
            </w:r>
            <w:r w:rsidR="00633687">
              <w:rPr>
                <w:noProof/>
                <w:webHidden/>
              </w:rPr>
            </w:r>
            <w:r w:rsidR="00633687">
              <w:rPr>
                <w:noProof/>
                <w:webHidden/>
              </w:rPr>
              <w:fldChar w:fldCharType="separate"/>
            </w:r>
            <w:r w:rsidR="00633687">
              <w:rPr>
                <w:noProof/>
                <w:webHidden/>
              </w:rPr>
              <w:t>6</w:t>
            </w:r>
            <w:r w:rsidR="00633687">
              <w:rPr>
                <w:noProof/>
                <w:webHidden/>
              </w:rPr>
              <w:fldChar w:fldCharType="end"/>
            </w:r>
          </w:hyperlink>
        </w:p>
        <w:p w14:paraId="5E6BB742" w14:textId="6CBE228D" w:rsidR="00633687" w:rsidRDefault="00000000">
          <w:pPr>
            <w:pStyle w:val="38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5805615" w:history="1">
            <w:r w:rsidR="00633687" w:rsidRPr="00BD442E">
              <w:rPr>
                <w:rStyle w:val="aff8"/>
                <w:noProof/>
              </w:rPr>
              <w:t>3.1. Функциональные требования</w:t>
            </w:r>
            <w:r w:rsidR="00633687">
              <w:rPr>
                <w:noProof/>
                <w:webHidden/>
              </w:rPr>
              <w:tab/>
            </w:r>
            <w:r w:rsidR="00633687">
              <w:rPr>
                <w:noProof/>
                <w:webHidden/>
              </w:rPr>
              <w:fldChar w:fldCharType="begin"/>
            </w:r>
            <w:r w:rsidR="00633687">
              <w:rPr>
                <w:noProof/>
                <w:webHidden/>
              </w:rPr>
              <w:instrText xml:space="preserve"> PAGEREF _Toc195805615 \h </w:instrText>
            </w:r>
            <w:r w:rsidR="00633687">
              <w:rPr>
                <w:noProof/>
                <w:webHidden/>
              </w:rPr>
            </w:r>
            <w:r w:rsidR="00633687">
              <w:rPr>
                <w:noProof/>
                <w:webHidden/>
              </w:rPr>
              <w:fldChar w:fldCharType="separate"/>
            </w:r>
            <w:r w:rsidR="00633687">
              <w:rPr>
                <w:noProof/>
                <w:webHidden/>
              </w:rPr>
              <w:t>6</w:t>
            </w:r>
            <w:r w:rsidR="00633687">
              <w:rPr>
                <w:noProof/>
                <w:webHidden/>
              </w:rPr>
              <w:fldChar w:fldCharType="end"/>
            </w:r>
          </w:hyperlink>
        </w:p>
        <w:p w14:paraId="656252BD" w14:textId="2A01BBC2" w:rsidR="00633687" w:rsidRDefault="00000000">
          <w:pPr>
            <w:pStyle w:val="38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5805616" w:history="1">
            <w:r w:rsidR="00633687" w:rsidRPr="00BD442E">
              <w:rPr>
                <w:rStyle w:val="aff8"/>
                <w:noProof/>
              </w:rPr>
              <w:t>3.2 Требования к пользовательским интерфейсам</w:t>
            </w:r>
            <w:r w:rsidR="00633687">
              <w:rPr>
                <w:noProof/>
                <w:webHidden/>
              </w:rPr>
              <w:tab/>
            </w:r>
            <w:r w:rsidR="00633687">
              <w:rPr>
                <w:noProof/>
                <w:webHidden/>
              </w:rPr>
              <w:fldChar w:fldCharType="begin"/>
            </w:r>
            <w:r w:rsidR="00633687">
              <w:rPr>
                <w:noProof/>
                <w:webHidden/>
              </w:rPr>
              <w:instrText xml:space="preserve"> PAGEREF _Toc195805616 \h </w:instrText>
            </w:r>
            <w:r w:rsidR="00633687">
              <w:rPr>
                <w:noProof/>
                <w:webHidden/>
              </w:rPr>
            </w:r>
            <w:r w:rsidR="00633687">
              <w:rPr>
                <w:noProof/>
                <w:webHidden/>
              </w:rPr>
              <w:fldChar w:fldCharType="separate"/>
            </w:r>
            <w:r w:rsidR="00633687">
              <w:rPr>
                <w:noProof/>
                <w:webHidden/>
              </w:rPr>
              <w:t>9</w:t>
            </w:r>
            <w:r w:rsidR="00633687">
              <w:rPr>
                <w:noProof/>
                <w:webHidden/>
              </w:rPr>
              <w:fldChar w:fldCharType="end"/>
            </w:r>
          </w:hyperlink>
        </w:p>
        <w:p w14:paraId="080D0EDB" w14:textId="4E1DE29F" w:rsidR="00633687" w:rsidRDefault="00000000">
          <w:pPr>
            <w:pStyle w:val="38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5805617" w:history="1">
            <w:r w:rsidR="00633687" w:rsidRPr="00BD442E">
              <w:rPr>
                <w:rStyle w:val="aff8"/>
                <w:noProof/>
                <w:lang w:val="ru-RU"/>
              </w:rPr>
              <w:t>3.3 Требования к логической структуре БД</w:t>
            </w:r>
            <w:r w:rsidR="00633687">
              <w:rPr>
                <w:noProof/>
                <w:webHidden/>
              </w:rPr>
              <w:tab/>
            </w:r>
            <w:r w:rsidR="00633687">
              <w:rPr>
                <w:noProof/>
                <w:webHidden/>
              </w:rPr>
              <w:fldChar w:fldCharType="begin"/>
            </w:r>
            <w:r w:rsidR="00633687">
              <w:rPr>
                <w:noProof/>
                <w:webHidden/>
              </w:rPr>
              <w:instrText xml:space="preserve"> PAGEREF _Toc195805617 \h </w:instrText>
            </w:r>
            <w:r w:rsidR="00633687">
              <w:rPr>
                <w:noProof/>
                <w:webHidden/>
              </w:rPr>
            </w:r>
            <w:r w:rsidR="00633687">
              <w:rPr>
                <w:noProof/>
                <w:webHidden/>
              </w:rPr>
              <w:fldChar w:fldCharType="separate"/>
            </w:r>
            <w:r w:rsidR="00633687">
              <w:rPr>
                <w:noProof/>
                <w:webHidden/>
              </w:rPr>
              <w:t>12</w:t>
            </w:r>
            <w:r w:rsidR="00633687">
              <w:rPr>
                <w:noProof/>
                <w:webHidden/>
              </w:rPr>
              <w:fldChar w:fldCharType="end"/>
            </w:r>
          </w:hyperlink>
        </w:p>
        <w:p w14:paraId="4312E8D2" w14:textId="77FF9423" w:rsidR="00BC6479" w:rsidRDefault="00BC6479">
          <w:r>
            <w:rPr>
              <w:b/>
              <w:bCs/>
            </w:rPr>
            <w:fldChar w:fldCharType="end"/>
          </w:r>
        </w:p>
      </w:sdtContent>
    </w:sdt>
    <w:p w14:paraId="33447966" w14:textId="39863123" w:rsidR="006C08EC" w:rsidRDefault="006C08EC">
      <w:pPr>
        <w:rPr>
          <w:lang w:val="ru-RU"/>
        </w:rPr>
      </w:pPr>
    </w:p>
    <w:p w14:paraId="19F4DCEA" w14:textId="77777777" w:rsidR="00633687" w:rsidRDefault="00633687">
      <w:pPr>
        <w:rPr>
          <w:lang w:val="ru-RU"/>
        </w:rPr>
      </w:pPr>
    </w:p>
    <w:p w14:paraId="5E32D73C" w14:textId="77777777" w:rsidR="00633687" w:rsidRDefault="00633687">
      <w:pPr>
        <w:rPr>
          <w:lang w:val="ru-RU"/>
        </w:rPr>
      </w:pPr>
    </w:p>
    <w:p w14:paraId="4C3503BD" w14:textId="77777777" w:rsidR="00633687" w:rsidRDefault="00633687">
      <w:pPr>
        <w:rPr>
          <w:lang w:val="ru-RU"/>
        </w:rPr>
      </w:pPr>
    </w:p>
    <w:p w14:paraId="2FBE8401" w14:textId="77777777" w:rsidR="00633687" w:rsidRDefault="00633687">
      <w:pPr>
        <w:rPr>
          <w:lang w:val="ru-RU"/>
        </w:rPr>
      </w:pPr>
    </w:p>
    <w:p w14:paraId="52AA5C5B" w14:textId="77777777" w:rsidR="00633687" w:rsidRDefault="00633687">
      <w:pPr>
        <w:rPr>
          <w:lang w:val="ru-RU"/>
        </w:rPr>
      </w:pPr>
    </w:p>
    <w:p w14:paraId="24CF4B62" w14:textId="77777777" w:rsidR="00633687" w:rsidRDefault="00633687">
      <w:pPr>
        <w:rPr>
          <w:lang w:val="ru-RU"/>
        </w:rPr>
      </w:pPr>
    </w:p>
    <w:p w14:paraId="6BD1EAE5" w14:textId="77777777" w:rsidR="00633687" w:rsidRDefault="00633687">
      <w:pPr>
        <w:rPr>
          <w:lang w:val="ru-RU"/>
        </w:rPr>
      </w:pPr>
    </w:p>
    <w:p w14:paraId="3D545256" w14:textId="77777777" w:rsidR="00633687" w:rsidRDefault="00633687">
      <w:pPr>
        <w:rPr>
          <w:lang w:val="ru-RU"/>
        </w:rPr>
      </w:pPr>
    </w:p>
    <w:p w14:paraId="058D2E3E" w14:textId="77777777" w:rsidR="00633687" w:rsidRDefault="00633687">
      <w:pPr>
        <w:rPr>
          <w:lang w:val="ru-RU"/>
        </w:rPr>
      </w:pPr>
    </w:p>
    <w:p w14:paraId="6FA57F46" w14:textId="77777777" w:rsidR="00633687" w:rsidRDefault="00633687">
      <w:pPr>
        <w:rPr>
          <w:lang w:val="ru-RU"/>
        </w:rPr>
      </w:pPr>
    </w:p>
    <w:p w14:paraId="0E692B72" w14:textId="77777777" w:rsidR="00633687" w:rsidRDefault="00633687">
      <w:pPr>
        <w:rPr>
          <w:lang w:val="ru-RU"/>
        </w:rPr>
      </w:pPr>
    </w:p>
    <w:p w14:paraId="1A32C496" w14:textId="77777777" w:rsidR="00633687" w:rsidRDefault="00633687">
      <w:pPr>
        <w:rPr>
          <w:lang w:val="ru-RU"/>
        </w:rPr>
      </w:pPr>
    </w:p>
    <w:p w14:paraId="3358110A" w14:textId="77777777" w:rsidR="00633687" w:rsidRDefault="00633687" w:rsidP="00BC6479">
      <w:pPr>
        <w:pStyle w:val="1"/>
        <w:rPr>
          <w:lang w:val="ru-RU"/>
        </w:rPr>
      </w:pPr>
      <w:bookmarkStart w:id="0" w:name="_Toc195805604"/>
    </w:p>
    <w:p w14:paraId="64F21019" w14:textId="226C647F" w:rsidR="00885407" w:rsidRPr="00674215" w:rsidRDefault="00000000" w:rsidP="00BC6479">
      <w:pPr>
        <w:pStyle w:val="1"/>
        <w:rPr>
          <w:lang w:val="ru-RU"/>
        </w:rPr>
      </w:pPr>
      <w:r w:rsidRPr="00674215">
        <w:rPr>
          <w:lang w:val="ru-RU"/>
        </w:rPr>
        <w:t>Введение</w:t>
      </w:r>
      <w:bookmarkEnd w:id="0"/>
      <w:r w:rsidRPr="00674215">
        <w:rPr>
          <w:lang w:val="ru-RU"/>
        </w:rPr>
        <w:t xml:space="preserve"> </w:t>
      </w:r>
    </w:p>
    <w:p w14:paraId="53CD5C0B" w14:textId="26E2EC4C" w:rsidR="00885407" w:rsidRPr="00674215" w:rsidRDefault="00000000">
      <w:pPr>
        <w:rPr>
          <w:lang w:val="ru-RU"/>
        </w:rPr>
      </w:pPr>
      <w:bookmarkStart w:id="1" w:name="_Toc195805605"/>
      <w:r w:rsidRPr="00004966">
        <w:rPr>
          <w:rStyle w:val="32"/>
          <w:lang w:val="ru-RU"/>
        </w:rPr>
        <w:t>1.1 Цель документа</w:t>
      </w:r>
      <w:bookmarkEnd w:id="1"/>
      <w:r w:rsidRPr="00674215">
        <w:rPr>
          <w:lang w:val="ru-RU"/>
        </w:rPr>
        <w:t xml:space="preserve"> — представить детальное описание создаваемого приложения для поддержки мероприятий, посвященных туризму и экскурсиям на природе. Документ описывает цели и возможности системы, пользователей системы, сценарии использования и строение системы.</w:t>
      </w:r>
    </w:p>
    <w:p w14:paraId="085105FD" w14:textId="77777777" w:rsidR="00885407" w:rsidRPr="00674215" w:rsidRDefault="00000000" w:rsidP="00004966">
      <w:pPr>
        <w:pStyle w:val="31"/>
        <w:rPr>
          <w:lang w:val="ru-RU"/>
        </w:rPr>
      </w:pPr>
      <w:bookmarkStart w:id="2" w:name="_Toc195805606"/>
      <w:r w:rsidRPr="00674215">
        <w:rPr>
          <w:lang w:val="ru-RU"/>
        </w:rPr>
        <w:t>1.2 Краткая сводка возможностей</w:t>
      </w:r>
      <w:bookmarkEnd w:id="2"/>
    </w:p>
    <w:p w14:paraId="275F7548" w14:textId="77777777" w:rsidR="00885407" w:rsidRDefault="00000000">
      <w:r w:rsidRPr="00674215">
        <w:rPr>
          <w:lang w:val="ru-RU"/>
        </w:rPr>
        <w:t xml:space="preserve">Приложение предназначено для управления событиями, связанными с природными экскурсиями и турами. </w:t>
      </w:r>
      <w:proofErr w:type="spellStart"/>
      <w:r>
        <w:t>Оно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>:</w:t>
      </w:r>
    </w:p>
    <w:p w14:paraId="142311BE" w14:textId="77777777" w:rsidR="00885407" w:rsidRPr="00674215" w:rsidRDefault="00000000">
      <w:pPr>
        <w:numPr>
          <w:ilvl w:val="0"/>
          <w:numId w:val="3"/>
        </w:numPr>
        <w:rPr>
          <w:lang w:val="ru-RU"/>
        </w:rPr>
      </w:pPr>
      <w:r w:rsidRPr="00674215">
        <w:rPr>
          <w:lang w:val="ru-RU"/>
        </w:rPr>
        <w:t>Добавлять, редактировать и удалять события.</w:t>
      </w:r>
    </w:p>
    <w:p w14:paraId="206C5D8C" w14:textId="77777777" w:rsidR="00885407" w:rsidRPr="00674215" w:rsidRDefault="00000000">
      <w:pPr>
        <w:numPr>
          <w:ilvl w:val="0"/>
          <w:numId w:val="3"/>
        </w:numPr>
        <w:rPr>
          <w:lang w:val="ru-RU"/>
        </w:rPr>
      </w:pPr>
      <w:r w:rsidRPr="00674215">
        <w:rPr>
          <w:lang w:val="ru-RU"/>
        </w:rPr>
        <w:t>Хранить данные о событиях в базе данных.</w:t>
      </w:r>
    </w:p>
    <w:p w14:paraId="784D8E2F" w14:textId="77777777" w:rsidR="00885407" w:rsidRDefault="00000000">
      <w:pPr>
        <w:numPr>
          <w:ilvl w:val="0"/>
          <w:numId w:val="3"/>
        </w:numPr>
      </w:pPr>
      <w:proofErr w:type="spellStart"/>
      <w:r>
        <w:t>Генерировать</w:t>
      </w:r>
      <w:proofErr w:type="spellEnd"/>
      <w:r>
        <w:t xml:space="preserve"> </w:t>
      </w:r>
      <w:proofErr w:type="spellStart"/>
      <w:r>
        <w:t>отчеты</w:t>
      </w:r>
      <w:proofErr w:type="spellEnd"/>
    </w:p>
    <w:p w14:paraId="5254A878" w14:textId="77777777" w:rsidR="00885407" w:rsidRDefault="00000000">
      <w:pPr>
        <w:numPr>
          <w:ilvl w:val="0"/>
          <w:numId w:val="3"/>
        </w:numPr>
      </w:pPr>
      <w:r>
        <w:t>Обработка ошибок ввода</w:t>
      </w:r>
    </w:p>
    <w:p w14:paraId="14CFE621" w14:textId="77777777" w:rsidR="00885407" w:rsidRDefault="00885407"/>
    <w:p w14:paraId="06BC2E00" w14:textId="77777777" w:rsidR="00885407" w:rsidRDefault="00000000" w:rsidP="00004966">
      <w:pPr>
        <w:pStyle w:val="31"/>
      </w:pPr>
      <w:bookmarkStart w:id="3" w:name="_Toc195805607"/>
      <w:r>
        <w:t>1.3. Определения, акронимы и сокращения</w:t>
      </w:r>
      <w:bookmarkEnd w:id="3"/>
    </w:p>
    <w:p w14:paraId="7C3D5757" w14:textId="77777777" w:rsidR="00885407" w:rsidRDefault="00000000">
      <w:pPr>
        <w:numPr>
          <w:ilvl w:val="0"/>
          <w:numId w:val="3"/>
        </w:numPr>
      </w:pPr>
      <w:r>
        <w:t>БД — база данных</w:t>
      </w:r>
    </w:p>
    <w:p w14:paraId="584C9E4A" w14:textId="77777777" w:rsidR="00885407" w:rsidRDefault="00885407"/>
    <w:p w14:paraId="26083B22" w14:textId="77777777" w:rsidR="00004966" w:rsidRDefault="00000000" w:rsidP="00004966">
      <w:pPr>
        <w:pStyle w:val="31"/>
        <w:rPr>
          <w:lang w:val="ru-RU"/>
        </w:rPr>
      </w:pPr>
      <w:bookmarkStart w:id="4" w:name="_Toc195805608"/>
      <w:r w:rsidRPr="00674215">
        <w:rPr>
          <w:lang w:val="ru-RU"/>
        </w:rPr>
        <w:t xml:space="preserve">1.4 </w:t>
      </w:r>
      <w:r w:rsidR="00004966">
        <w:rPr>
          <w:lang w:val="ru-RU"/>
        </w:rPr>
        <w:t>Описание</w:t>
      </w:r>
      <w:bookmarkEnd w:id="4"/>
    </w:p>
    <w:p w14:paraId="0E615620" w14:textId="6EA4095E" w:rsidR="00885407" w:rsidRPr="00674215" w:rsidRDefault="00000000">
      <w:pPr>
        <w:rPr>
          <w:lang w:val="ru-RU"/>
        </w:rPr>
      </w:pPr>
      <w:r w:rsidRPr="00674215">
        <w:rPr>
          <w:lang w:val="ru-RU"/>
        </w:rPr>
        <w:t>В главе 2 описаны обзор системы, типы пользователей, окружение системы и нефункциональные требования. В главе 3 представлены функциональные требования, требования к пользовательскому интерфейсу и логической структуре базы данных.</w:t>
      </w:r>
    </w:p>
    <w:p w14:paraId="4731C9EA" w14:textId="77777777" w:rsidR="00885407" w:rsidRPr="00674215" w:rsidRDefault="00885407">
      <w:pPr>
        <w:rPr>
          <w:lang w:val="ru-RU"/>
        </w:rPr>
      </w:pPr>
    </w:p>
    <w:p w14:paraId="5C1BEA00" w14:textId="77777777" w:rsidR="00885407" w:rsidRPr="00674215" w:rsidRDefault="00885407">
      <w:pPr>
        <w:rPr>
          <w:lang w:val="ru-RU"/>
        </w:rPr>
      </w:pPr>
    </w:p>
    <w:p w14:paraId="35ECF398" w14:textId="77777777" w:rsidR="00885407" w:rsidRPr="00674215" w:rsidRDefault="00885407">
      <w:pPr>
        <w:rPr>
          <w:lang w:val="ru-RU"/>
        </w:rPr>
      </w:pPr>
    </w:p>
    <w:p w14:paraId="5E49CFC8" w14:textId="77777777" w:rsidR="00885407" w:rsidRPr="00674215" w:rsidRDefault="00885407">
      <w:pPr>
        <w:rPr>
          <w:lang w:val="ru-RU"/>
        </w:rPr>
      </w:pPr>
    </w:p>
    <w:p w14:paraId="50B50306" w14:textId="77777777" w:rsidR="00885407" w:rsidRPr="00674215" w:rsidRDefault="00885407">
      <w:pPr>
        <w:rPr>
          <w:lang w:val="ru-RU"/>
        </w:rPr>
      </w:pPr>
    </w:p>
    <w:p w14:paraId="4B41CF13" w14:textId="77777777" w:rsidR="00885407" w:rsidRPr="00674215" w:rsidRDefault="00885407">
      <w:pPr>
        <w:rPr>
          <w:lang w:val="ru-RU"/>
        </w:rPr>
      </w:pPr>
    </w:p>
    <w:p w14:paraId="36B1FA33" w14:textId="77777777" w:rsidR="00885407" w:rsidRDefault="00885407">
      <w:pPr>
        <w:rPr>
          <w:lang w:val="ru-RU"/>
        </w:rPr>
      </w:pPr>
    </w:p>
    <w:p w14:paraId="6CE82B71" w14:textId="77777777" w:rsidR="00633687" w:rsidRDefault="00633687">
      <w:pPr>
        <w:rPr>
          <w:lang w:val="ru-RU"/>
        </w:rPr>
      </w:pPr>
    </w:p>
    <w:p w14:paraId="63B8B988" w14:textId="77777777" w:rsidR="00633687" w:rsidRDefault="00633687">
      <w:pPr>
        <w:rPr>
          <w:lang w:val="ru-RU"/>
        </w:rPr>
      </w:pPr>
    </w:p>
    <w:p w14:paraId="1DDE5522" w14:textId="77777777" w:rsidR="00633687" w:rsidRDefault="00633687">
      <w:pPr>
        <w:rPr>
          <w:lang w:val="ru-RU"/>
        </w:rPr>
      </w:pPr>
    </w:p>
    <w:p w14:paraId="0FDC9412" w14:textId="77777777" w:rsidR="00633687" w:rsidRPr="00674215" w:rsidRDefault="00633687">
      <w:pPr>
        <w:rPr>
          <w:sz w:val="28"/>
          <w:szCs w:val="32"/>
          <w:lang w:val="ru-RU"/>
        </w:rPr>
      </w:pPr>
    </w:p>
    <w:p w14:paraId="4605F86D" w14:textId="77777777" w:rsidR="00885407" w:rsidRPr="00674215" w:rsidRDefault="00000000" w:rsidP="00004966">
      <w:pPr>
        <w:pStyle w:val="1"/>
        <w:rPr>
          <w:lang w:val="ru-RU"/>
        </w:rPr>
      </w:pPr>
      <w:bookmarkStart w:id="5" w:name="_Toc195805609"/>
      <w:r w:rsidRPr="00674215">
        <w:rPr>
          <w:lang w:val="ru-RU"/>
        </w:rPr>
        <w:lastRenderedPageBreak/>
        <w:t>Обзор системы</w:t>
      </w:r>
      <w:bookmarkEnd w:id="5"/>
    </w:p>
    <w:p w14:paraId="6E185AD7" w14:textId="77777777" w:rsidR="00885407" w:rsidRPr="00674215" w:rsidRDefault="00000000" w:rsidP="00004966">
      <w:pPr>
        <w:pStyle w:val="31"/>
        <w:rPr>
          <w:lang w:val="ru-RU"/>
        </w:rPr>
      </w:pPr>
      <w:bookmarkStart w:id="6" w:name="_Toc195805610"/>
      <w:r w:rsidRPr="00674215">
        <w:rPr>
          <w:lang w:val="ru-RU"/>
        </w:rPr>
        <w:t>2.1. Определение типов пользователей системы</w:t>
      </w:r>
      <w:bookmarkEnd w:id="6"/>
    </w:p>
    <w:p w14:paraId="3761E3DD" w14:textId="77777777" w:rsidR="00885407" w:rsidRPr="00674215" w:rsidRDefault="00000000">
      <w:pPr>
        <w:rPr>
          <w:lang w:val="ru-RU"/>
        </w:rPr>
      </w:pPr>
      <w:proofErr w:type="spellStart"/>
      <w:proofErr w:type="gramStart"/>
      <w:r w:rsidRPr="00674215">
        <w:rPr>
          <w:lang w:val="ru-RU"/>
        </w:rPr>
        <w:t>Пользователь:Управляет</w:t>
      </w:r>
      <w:proofErr w:type="spellEnd"/>
      <w:proofErr w:type="gramEnd"/>
      <w:r w:rsidRPr="00674215">
        <w:rPr>
          <w:lang w:val="ru-RU"/>
        </w:rPr>
        <w:t xml:space="preserve"> всеми событиями (добавление, редактирование, удаление), просматривает, генерирует отчеты</w:t>
      </w:r>
    </w:p>
    <w:p w14:paraId="416F7591" w14:textId="36477E37" w:rsidR="00885407" w:rsidRPr="007F61A7" w:rsidRDefault="00000000" w:rsidP="007F61A7">
      <w:pPr>
        <w:pStyle w:val="31"/>
        <w:rPr>
          <w:lang w:val="ru-RU"/>
        </w:rPr>
      </w:pPr>
      <w:bookmarkStart w:id="7" w:name="_Toc195805611"/>
      <w:r>
        <w:t>2.2</w:t>
      </w:r>
      <w:r w:rsidR="007F61A7">
        <w:rPr>
          <w:lang w:val="ru-RU"/>
        </w:rPr>
        <w:t xml:space="preserve"> </w:t>
      </w:r>
      <w:proofErr w:type="spellStart"/>
      <w:r w:rsidR="007F61A7" w:rsidRPr="007F61A7">
        <w:t>Окружение</w:t>
      </w:r>
      <w:proofErr w:type="spellEnd"/>
      <w:r w:rsidR="007F61A7" w:rsidRPr="007F61A7">
        <w:t xml:space="preserve"> </w:t>
      </w:r>
      <w:proofErr w:type="spellStart"/>
      <w:r w:rsidR="007F61A7" w:rsidRPr="007F61A7">
        <w:t>системы</w:t>
      </w:r>
      <w:proofErr w:type="spellEnd"/>
      <w:r w:rsidR="007F61A7" w:rsidRPr="007F61A7">
        <w:t>.</w:t>
      </w:r>
      <w:bookmarkEnd w:id="7"/>
      <w:r w:rsidR="007F61A7">
        <w:rPr>
          <w:lang w:val="ru-RU"/>
        </w:rPr>
        <w:t xml:space="preserve"> </w:t>
      </w:r>
    </w:p>
    <w:p w14:paraId="6BFE252C" w14:textId="77777777" w:rsidR="00885407" w:rsidRDefault="00885407"/>
    <w:p w14:paraId="0FE4FF99" w14:textId="0540AC24" w:rsidR="00885407" w:rsidRDefault="00004966">
      <w:r w:rsidRPr="00004966">
        <w:rPr>
          <w:noProof/>
        </w:rPr>
        <w:drawing>
          <wp:inline distT="0" distB="0" distL="0" distR="0" wp14:anchorId="1D189588" wp14:editId="095366F3">
            <wp:extent cx="5792008" cy="4858428"/>
            <wp:effectExtent l="0" t="0" r="0" b="0"/>
            <wp:docPr id="631559530" name="Рисунок 1" descr="Изображение выглядит как текст, круг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59530" name="Рисунок 1" descr="Изображение выглядит как текст, круг, линия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58BD" w14:textId="77777777" w:rsidR="00885407" w:rsidRDefault="00885407"/>
    <w:p w14:paraId="63A43FC8" w14:textId="77777777" w:rsidR="007F61A7" w:rsidRDefault="007F61A7" w:rsidP="007F61A7">
      <w:pPr>
        <w:pStyle w:val="31"/>
        <w:rPr>
          <w:lang w:val="ru-RU"/>
        </w:rPr>
      </w:pPr>
    </w:p>
    <w:p w14:paraId="1FCE96A9" w14:textId="77777777" w:rsidR="007F61A7" w:rsidRDefault="007F61A7" w:rsidP="007F61A7">
      <w:pPr>
        <w:pStyle w:val="31"/>
        <w:rPr>
          <w:lang w:val="ru-RU"/>
        </w:rPr>
      </w:pPr>
    </w:p>
    <w:p w14:paraId="100F216E" w14:textId="0F21D3FF" w:rsidR="00885407" w:rsidRDefault="00000000" w:rsidP="007F61A7">
      <w:pPr>
        <w:pStyle w:val="31"/>
      </w:pPr>
      <w:bookmarkStart w:id="8" w:name="_Toc195805612"/>
      <w:r>
        <w:t>2.3</w:t>
      </w:r>
      <w:r w:rsidR="007F61A7" w:rsidRPr="007F61A7">
        <w:rPr>
          <w:color w:val="333333"/>
          <w:sz w:val="24"/>
          <w:szCs w:val="24"/>
        </w:rPr>
        <w:t xml:space="preserve"> </w:t>
      </w:r>
      <w:proofErr w:type="spellStart"/>
      <w:r w:rsidR="007F61A7" w:rsidRPr="007F61A7">
        <w:t>Обзор</w:t>
      </w:r>
      <w:proofErr w:type="spellEnd"/>
      <w:r w:rsidR="007F61A7" w:rsidRPr="007F61A7">
        <w:t xml:space="preserve"> </w:t>
      </w:r>
      <w:proofErr w:type="spellStart"/>
      <w:r w:rsidR="007F61A7" w:rsidRPr="007F61A7">
        <w:t>вариантов</w:t>
      </w:r>
      <w:proofErr w:type="spellEnd"/>
      <w:r w:rsidR="007F61A7" w:rsidRPr="007F61A7">
        <w:t xml:space="preserve"> </w:t>
      </w:r>
      <w:proofErr w:type="spellStart"/>
      <w:r w:rsidR="007F61A7" w:rsidRPr="007F61A7">
        <w:t>использований</w:t>
      </w:r>
      <w:proofErr w:type="spellEnd"/>
      <w:r w:rsidR="007F61A7" w:rsidRPr="007F61A7">
        <w:t>.</w:t>
      </w:r>
      <w:bookmarkEnd w:id="8"/>
    </w:p>
    <w:p w14:paraId="54BF70C1" w14:textId="77777777" w:rsidR="007F61A7" w:rsidRPr="007F61A7" w:rsidRDefault="007F61A7" w:rsidP="007F61A7">
      <w:pPr>
        <w:ind w:left="720"/>
        <w:rPr>
          <w:lang w:val="ru-RU"/>
        </w:rPr>
      </w:pPr>
    </w:p>
    <w:p w14:paraId="4F55846A" w14:textId="77777777" w:rsidR="007F61A7" w:rsidRPr="007F61A7" w:rsidRDefault="007F61A7" w:rsidP="007F61A7">
      <w:pPr>
        <w:numPr>
          <w:ilvl w:val="1"/>
          <w:numId w:val="10"/>
        </w:numPr>
        <w:tabs>
          <w:tab w:val="num" w:pos="1440"/>
        </w:tabs>
        <w:rPr>
          <w:lang w:val="ru-RU"/>
        </w:rPr>
      </w:pPr>
      <w:r w:rsidRPr="007F61A7">
        <w:rPr>
          <w:lang w:val="ru-RU"/>
        </w:rPr>
        <w:t>Добавление события</w:t>
      </w:r>
    </w:p>
    <w:p w14:paraId="5F51251E" w14:textId="0624818E" w:rsidR="007F61A7" w:rsidRPr="007F61A7" w:rsidRDefault="007F61A7" w:rsidP="007F61A7">
      <w:pPr>
        <w:numPr>
          <w:ilvl w:val="2"/>
          <w:numId w:val="10"/>
        </w:numPr>
        <w:rPr>
          <w:lang w:val="ru-RU"/>
        </w:rPr>
      </w:pPr>
      <w:r w:rsidRPr="007F61A7">
        <w:rPr>
          <w:lang w:val="ru-RU"/>
        </w:rPr>
        <w:t xml:space="preserve">Как пользователь, я хочу добавить новое событие, чтобы отслеживать мероприятия или задачи. </w:t>
      </w:r>
    </w:p>
    <w:p w14:paraId="4709C8D7" w14:textId="77777777" w:rsidR="007F61A7" w:rsidRPr="007F61A7" w:rsidRDefault="007F61A7" w:rsidP="007F61A7">
      <w:pPr>
        <w:numPr>
          <w:ilvl w:val="1"/>
          <w:numId w:val="10"/>
        </w:numPr>
        <w:tabs>
          <w:tab w:val="num" w:pos="1440"/>
        </w:tabs>
        <w:rPr>
          <w:lang w:val="ru-RU"/>
        </w:rPr>
      </w:pPr>
      <w:r w:rsidRPr="007F61A7">
        <w:rPr>
          <w:lang w:val="ru-RU"/>
        </w:rPr>
        <w:t>Редактирование события</w:t>
      </w:r>
    </w:p>
    <w:p w14:paraId="0E12F493" w14:textId="08F9B3AF" w:rsidR="007F61A7" w:rsidRPr="007F61A7" w:rsidRDefault="007F61A7" w:rsidP="007F61A7">
      <w:pPr>
        <w:numPr>
          <w:ilvl w:val="2"/>
          <w:numId w:val="10"/>
        </w:numPr>
        <w:rPr>
          <w:lang w:val="ru-RU"/>
        </w:rPr>
      </w:pPr>
      <w:r w:rsidRPr="007F61A7">
        <w:rPr>
          <w:lang w:val="ru-RU"/>
        </w:rPr>
        <w:lastRenderedPageBreak/>
        <w:t xml:space="preserve">Как пользователь, я хочу изменить существующее событие, чтобы обновить его детали. </w:t>
      </w:r>
    </w:p>
    <w:p w14:paraId="083D621B" w14:textId="77777777" w:rsidR="007F61A7" w:rsidRPr="007F61A7" w:rsidRDefault="007F61A7" w:rsidP="007F61A7">
      <w:pPr>
        <w:numPr>
          <w:ilvl w:val="1"/>
          <w:numId w:val="10"/>
        </w:numPr>
        <w:tabs>
          <w:tab w:val="num" w:pos="1440"/>
        </w:tabs>
        <w:rPr>
          <w:lang w:val="ru-RU"/>
        </w:rPr>
      </w:pPr>
      <w:r w:rsidRPr="007F61A7">
        <w:rPr>
          <w:lang w:val="ru-RU"/>
        </w:rPr>
        <w:t>Удаление события</w:t>
      </w:r>
    </w:p>
    <w:p w14:paraId="0D3F7842" w14:textId="6E6EEFED" w:rsidR="007F61A7" w:rsidRPr="007F61A7" w:rsidRDefault="007F61A7" w:rsidP="007F61A7">
      <w:pPr>
        <w:numPr>
          <w:ilvl w:val="2"/>
          <w:numId w:val="10"/>
        </w:numPr>
        <w:rPr>
          <w:lang w:val="ru-RU"/>
        </w:rPr>
      </w:pPr>
      <w:r w:rsidRPr="007F61A7">
        <w:rPr>
          <w:lang w:val="ru-RU"/>
        </w:rPr>
        <w:t xml:space="preserve">Как пользователь, я хочу удалить событие, чтобы убрать его из списка, если оно больше не нужно. </w:t>
      </w:r>
    </w:p>
    <w:p w14:paraId="56F54448" w14:textId="77777777" w:rsidR="007F61A7" w:rsidRPr="007F61A7" w:rsidRDefault="007F61A7" w:rsidP="007F61A7">
      <w:pPr>
        <w:numPr>
          <w:ilvl w:val="1"/>
          <w:numId w:val="10"/>
        </w:numPr>
        <w:tabs>
          <w:tab w:val="num" w:pos="1440"/>
        </w:tabs>
        <w:rPr>
          <w:lang w:val="ru-RU"/>
        </w:rPr>
      </w:pPr>
      <w:r w:rsidRPr="007F61A7">
        <w:rPr>
          <w:lang w:val="ru-RU"/>
        </w:rPr>
        <w:t>Просмотр событий</w:t>
      </w:r>
    </w:p>
    <w:p w14:paraId="7FC198FA" w14:textId="30F74F82" w:rsidR="007F61A7" w:rsidRPr="007F61A7" w:rsidRDefault="007F61A7" w:rsidP="007F61A7">
      <w:pPr>
        <w:numPr>
          <w:ilvl w:val="2"/>
          <w:numId w:val="10"/>
        </w:numPr>
        <w:rPr>
          <w:lang w:val="ru-RU"/>
        </w:rPr>
      </w:pPr>
      <w:r w:rsidRPr="007F61A7">
        <w:rPr>
          <w:lang w:val="ru-RU"/>
        </w:rPr>
        <w:t xml:space="preserve">Как пользователь, я хочу просматривать список событий, чтобы видеть все запланированные мероприятия или задачи. </w:t>
      </w:r>
    </w:p>
    <w:p w14:paraId="4116BB63" w14:textId="77777777" w:rsidR="007F61A7" w:rsidRPr="007F61A7" w:rsidRDefault="007F61A7" w:rsidP="007F61A7">
      <w:pPr>
        <w:numPr>
          <w:ilvl w:val="1"/>
          <w:numId w:val="10"/>
        </w:numPr>
        <w:tabs>
          <w:tab w:val="num" w:pos="1440"/>
        </w:tabs>
        <w:rPr>
          <w:lang w:val="ru-RU"/>
        </w:rPr>
      </w:pPr>
      <w:r w:rsidRPr="007F61A7">
        <w:rPr>
          <w:lang w:val="ru-RU"/>
        </w:rPr>
        <w:t>Генерация отчетов</w:t>
      </w:r>
    </w:p>
    <w:p w14:paraId="201F9584" w14:textId="77777777" w:rsidR="007F61A7" w:rsidRPr="007F61A7" w:rsidRDefault="007F61A7" w:rsidP="007F61A7">
      <w:pPr>
        <w:numPr>
          <w:ilvl w:val="2"/>
          <w:numId w:val="10"/>
        </w:numPr>
        <w:rPr>
          <w:lang w:val="ru-RU"/>
        </w:rPr>
      </w:pPr>
      <w:r w:rsidRPr="007F61A7">
        <w:rPr>
          <w:lang w:val="ru-RU"/>
        </w:rPr>
        <w:t>Как пользователь, я хочу генерировать отчет, чтобы анализировать данные о событиях за определенный период.</w:t>
      </w:r>
    </w:p>
    <w:p w14:paraId="4B22D26A" w14:textId="718AFE46" w:rsidR="00885407" w:rsidRPr="00EA0C42" w:rsidRDefault="00000000" w:rsidP="007F61A7">
      <w:pPr>
        <w:pStyle w:val="31"/>
        <w:rPr>
          <w:lang w:val="ru-RU"/>
        </w:rPr>
      </w:pPr>
      <w:bookmarkStart w:id="9" w:name="_Toc195805613"/>
      <w:r w:rsidRPr="00674215">
        <w:rPr>
          <w:lang w:val="ru-RU"/>
        </w:rPr>
        <w:t>2.4</w:t>
      </w:r>
      <w:r w:rsidR="007F61A7" w:rsidRPr="00EA0C42">
        <w:rPr>
          <w:lang w:val="ru-RU"/>
        </w:rPr>
        <w:t xml:space="preserve"> Нефункциональные требования.</w:t>
      </w:r>
      <w:bookmarkEnd w:id="9"/>
    </w:p>
    <w:p w14:paraId="11EEFA10" w14:textId="77777777" w:rsidR="00885407" w:rsidRPr="00674215" w:rsidRDefault="00000000">
      <w:pPr>
        <w:rPr>
          <w:lang w:val="ru-RU"/>
        </w:rPr>
      </w:pPr>
      <w:r w:rsidRPr="00674215">
        <w:rPr>
          <w:lang w:val="ru-RU"/>
        </w:rPr>
        <w:t xml:space="preserve">Язык разработки: </w:t>
      </w:r>
      <w:r>
        <w:t>C</w:t>
      </w:r>
      <w:r w:rsidRPr="00674215">
        <w:rPr>
          <w:lang w:val="ru-RU"/>
        </w:rPr>
        <w:t>#.</w:t>
      </w:r>
    </w:p>
    <w:p w14:paraId="17FBEB37" w14:textId="77777777" w:rsidR="00885407" w:rsidRPr="00EA0C42" w:rsidRDefault="00000000">
      <w:r w:rsidRPr="00674215">
        <w:rPr>
          <w:lang w:val="ru-RU"/>
        </w:rPr>
        <w:t>Инструменты</w:t>
      </w:r>
      <w:r w:rsidRPr="00EA0C42">
        <w:t xml:space="preserve">: </w:t>
      </w:r>
      <w:r>
        <w:t>Visual</w:t>
      </w:r>
      <w:r w:rsidRPr="00EA0C42">
        <w:t xml:space="preserve"> </w:t>
      </w:r>
      <w:r>
        <w:t>Studio</w:t>
      </w:r>
      <w:r w:rsidRPr="00EA0C42">
        <w:t xml:space="preserve">, </w:t>
      </w:r>
      <w:r>
        <w:t>Windows</w:t>
      </w:r>
      <w:r w:rsidRPr="00EA0C42">
        <w:t xml:space="preserve"> </w:t>
      </w:r>
      <w:r>
        <w:t>Forms</w:t>
      </w:r>
      <w:r w:rsidRPr="00EA0C42">
        <w:t>.</w:t>
      </w:r>
    </w:p>
    <w:p w14:paraId="367B67AF" w14:textId="77777777" w:rsidR="00885407" w:rsidRPr="00674215" w:rsidRDefault="00000000">
      <w:pPr>
        <w:rPr>
          <w:lang w:val="ru-RU"/>
        </w:rPr>
      </w:pPr>
      <w:r w:rsidRPr="00674215">
        <w:rPr>
          <w:lang w:val="ru-RU"/>
        </w:rPr>
        <w:t xml:space="preserve">База данных: </w:t>
      </w:r>
      <w:r>
        <w:t>PostgreSQL</w:t>
      </w:r>
      <w:r w:rsidRPr="00674215">
        <w:rPr>
          <w:lang w:val="ru-RU"/>
        </w:rPr>
        <w:t>.</w:t>
      </w:r>
    </w:p>
    <w:p w14:paraId="37458216" w14:textId="77777777" w:rsidR="00885407" w:rsidRPr="00EA0C42" w:rsidRDefault="00000000">
      <w:pPr>
        <w:rPr>
          <w:lang w:val="ru-RU"/>
        </w:rPr>
      </w:pPr>
      <w:r w:rsidRPr="00674215">
        <w:rPr>
          <w:lang w:val="ru-RU"/>
        </w:rPr>
        <w:t xml:space="preserve">Хостинг </w:t>
      </w:r>
      <w:proofErr w:type="spellStart"/>
      <w:r w:rsidRPr="00674215">
        <w:rPr>
          <w:lang w:val="ru-RU"/>
        </w:rPr>
        <w:t>бд</w:t>
      </w:r>
      <w:proofErr w:type="spellEnd"/>
      <w:r w:rsidRPr="00674215">
        <w:rPr>
          <w:lang w:val="ru-RU"/>
        </w:rPr>
        <w:t xml:space="preserve">: </w:t>
      </w:r>
      <w:proofErr w:type="gramStart"/>
      <w:r>
        <w:t>neon</w:t>
      </w:r>
      <w:r w:rsidRPr="00674215">
        <w:rPr>
          <w:lang w:val="ru-RU"/>
        </w:rPr>
        <w:t>.</w:t>
      </w:r>
      <w:r>
        <w:t>tech</w:t>
      </w:r>
      <w:proofErr w:type="gramEnd"/>
    </w:p>
    <w:p w14:paraId="447C0E57" w14:textId="77777777" w:rsidR="007F61A7" w:rsidRPr="00EA0C42" w:rsidRDefault="007F61A7">
      <w:pPr>
        <w:rPr>
          <w:lang w:val="ru-RU"/>
        </w:rPr>
      </w:pPr>
    </w:p>
    <w:p w14:paraId="162B7C29" w14:textId="77777777" w:rsidR="007F61A7" w:rsidRPr="00EA0C42" w:rsidRDefault="007F61A7">
      <w:pPr>
        <w:rPr>
          <w:lang w:val="ru-RU"/>
        </w:rPr>
      </w:pPr>
    </w:p>
    <w:p w14:paraId="4751788A" w14:textId="77777777" w:rsidR="007F61A7" w:rsidRPr="00EA0C42" w:rsidRDefault="007F61A7">
      <w:pPr>
        <w:rPr>
          <w:lang w:val="ru-RU"/>
        </w:rPr>
      </w:pPr>
    </w:p>
    <w:p w14:paraId="1F43CAC0" w14:textId="77777777" w:rsidR="007F61A7" w:rsidRPr="00EA0C42" w:rsidRDefault="007F61A7">
      <w:pPr>
        <w:rPr>
          <w:lang w:val="ru-RU"/>
        </w:rPr>
      </w:pPr>
    </w:p>
    <w:p w14:paraId="6FE54CD3" w14:textId="77777777" w:rsidR="007F61A7" w:rsidRPr="00EA0C42" w:rsidRDefault="007F61A7">
      <w:pPr>
        <w:rPr>
          <w:lang w:val="ru-RU"/>
        </w:rPr>
      </w:pPr>
    </w:p>
    <w:p w14:paraId="7171BB83" w14:textId="77777777" w:rsidR="007F61A7" w:rsidRDefault="007F61A7">
      <w:pPr>
        <w:rPr>
          <w:lang w:val="ru-RU"/>
        </w:rPr>
      </w:pPr>
    </w:p>
    <w:p w14:paraId="6555F5BB" w14:textId="77777777" w:rsidR="00633687" w:rsidRDefault="00633687">
      <w:pPr>
        <w:rPr>
          <w:lang w:val="ru-RU"/>
        </w:rPr>
      </w:pPr>
    </w:p>
    <w:p w14:paraId="5D534864" w14:textId="77777777" w:rsidR="00633687" w:rsidRDefault="00633687">
      <w:pPr>
        <w:rPr>
          <w:lang w:val="ru-RU"/>
        </w:rPr>
      </w:pPr>
    </w:p>
    <w:p w14:paraId="12A1B0B9" w14:textId="77777777" w:rsidR="00633687" w:rsidRDefault="00633687">
      <w:pPr>
        <w:rPr>
          <w:lang w:val="ru-RU"/>
        </w:rPr>
      </w:pPr>
    </w:p>
    <w:p w14:paraId="5692A352" w14:textId="77777777" w:rsidR="00633687" w:rsidRDefault="00633687">
      <w:pPr>
        <w:rPr>
          <w:lang w:val="ru-RU"/>
        </w:rPr>
      </w:pPr>
    </w:p>
    <w:p w14:paraId="0A9ABA01" w14:textId="77777777" w:rsidR="00633687" w:rsidRPr="00633687" w:rsidRDefault="00633687">
      <w:pPr>
        <w:rPr>
          <w:lang w:val="ru-RU"/>
        </w:rPr>
      </w:pPr>
    </w:p>
    <w:p w14:paraId="5866DA2F" w14:textId="77777777" w:rsidR="007F61A7" w:rsidRPr="00EA0C42" w:rsidRDefault="007F61A7">
      <w:pPr>
        <w:rPr>
          <w:lang w:val="ru-RU"/>
        </w:rPr>
      </w:pPr>
    </w:p>
    <w:p w14:paraId="65536564" w14:textId="77777777" w:rsidR="007F61A7" w:rsidRPr="00674215" w:rsidRDefault="007F61A7">
      <w:pPr>
        <w:rPr>
          <w:lang w:val="ru-RU"/>
        </w:rPr>
      </w:pPr>
    </w:p>
    <w:p w14:paraId="009C53D9" w14:textId="77777777" w:rsidR="00885407" w:rsidRPr="00674215" w:rsidRDefault="00000000" w:rsidP="007F61A7">
      <w:pPr>
        <w:pStyle w:val="1"/>
        <w:rPr>
          <w:lang w:val="ru-RU"/>
        </w:rPr>
      </w:pPr>
      <w:bookmarkStart w:id="10" w:name="_Toc195805614"/>
      <w:r w:rsidRPr="00674215">
        <w:rPr>
          <w:lang w:val="ru-RU"/>
        </w:rPr>
        <w:lastRenderedPageBreak/>
        <w:t>Детальные требования</w:t>
      </w:r>
      <w:bookmarkEnd w:id="10"/>
    </w:p>
    <w:p w14:paraId="073DED6A" w14:textId="77777777" w:rsidR="007F61A7" w:rsidRPr="00EA0C42" w:rsidRDefault="007F61A7" w:rsidP="007F61A7">
      <w:pPr>
        <w:pStyle w:val="31"/>
        <w:rPr>
          <w:lang w:val="ru-RU"/>
        </w:rPr>
      </w:pPr>
      <w:bookmarkStart w:id="11" w:name="_Toc195805615"/>
      <w:r w:rsidRPr="00EA0C42">
        <w:rPr>
          <w:rStyle w:val="af6"/>
          <w:lang w:val="ru-RU"/>
        </w:rPr>
        <w:t>3.1. Функциональные требования</w:t>
      </w:r>
      <w:bookmarkEnd w:id="11"/>
    </w:p>
    <w:p w14:paraId="6DC9B713" w14:textId="77777777" w:rsidR="007F61A7" w:rsidRDefault="007F61A7" w:rsidP="007F61A7">
      <w:pPr>
        <w:pStyle w:val="TableContents"/>
      </w:pPr>
      <w:proofErr w:type="spellStart"/>
      <w:r>
        <w:rPr>
          <w:rStyle w:val="af6"/>
          <w:b w:val="0"/>
          <w:bCs w:val="0"/>
        </w:rPr>
        <w:t>Use</w:t>
      </w:r>
      <w:proofErr w:type="spellEnd"/>
      <w:r>
        <w:rPr>
          <w:rStyle w:val="af6"/>
          <w:b w:val="0"/>
          <w:bCs w:val="0"/>
        </w:rPr>
        <w:t xml:space="preserve"> Case 1: Добавление события</w:t>
      </w:r>
    </w:p>
    <w:p w14:paraId="6E813D40" w14:textId="77777777" w:rsidR="007F61A7" w:rsidRDefault="007F61A7" w:rsidP="007F61A7">
      <w:pPr>
        <w:pStyle w:val="af"/>
        <w:numPr>
          <w:ilvl w:val="0"/>
          <w:numId w:val="13"/>
        </w:numPr>
        <w:tabs>
          <w:tab w:val="left" w:pos="709"/>
        </w:tabs>
        <w:suppressAutoHyphens/>
        <w:spacing w:after="0"/>
      </w:pPr>
      <w:proofErr w:type="gramStart"/>
      <w:r>
        <w:rPr>
          <w:rStyle w:val="af6"/>
        </w:rPr>
        <w:t xml:space="preserve">Исполнитель </w:t>
      </w:r>
      <w:r>
        <w:t>:</w:t>
      </w:r>
      <w:proofErr w:type="gramEnd"/>
      <w:r>
        <w:t xml:space="preserve"> Пользователь.</w:t>
      </w:r>
    </w:p>
    <w:p w14:paraId="6F17A912" w14:textId="77777777" w:rsidR="007F61A7" w:rsidRDefault="007F61A7" w:rsidP="007F61A7">
      <w:pPr>
        <w:pStyle w:val="af"/>
        <w:numPr>
          <w:ilvl w:val="0"/>
          <w:numId w:val="13"/>
        </w:numPr>
        <w:tabs>
          <w:tab w:val="left" w:pos="709"/>
        </w:tabs>
        <w:suppressAutoHyphens/>
        <w:spacing w:after="0"/>
      </w:pPr>
      <w:proofErr w:type="gramStart"/>
      <w:r>
        <w:rPr>
          <w:rStyle w:val="af6"/>
        </w:rPr>
        <w:t xml:space="preserve">Сценарий </w:t>
      </w:r>
      <w:r>
        <w:t>:</w:t>
      </w:r>
      <w:proofErr w:type="gramEnd"/>
    </w:p>
    <w:p w14:paraId="79BE1C3C" w14:textId="77777777" w:rsidR="007F61A7" w:rsidRPr="00EA0C42" w:rsidRDefault="007F61A7" w:rsidP="007F61A7">
      <w:pPr>
        <w:pStyle w:val="af"/>
        <w:numPr>
          <w:ilvl w:val="1"/>
          <w:numId w:val="13"/>
        </w:numPr>
        <w:tabs>
          <w:tab w:val="left" w:pos="1418"/>
        </w:tabs>
        <w:suppressAutoHyphens/>
        <w:spacing w:after="0"/>
        <w:rPr>
          <w:lang w:val="ru-RU"/>
        </w:rPr>
      </w:pPr>
      <w:r w:rsidRPr="00EA0C42">
        <w:rPr>
          <w:lang w:val="ru-RU"/>
        </w:rPr>
        <w:t>Пользователь открывает форму добавления события.</w:t>
      </w:r>
    </w:p>
    <w:p w14:paraId="0D4E1E04" w14:textId="77777777" w:rsidR="007F61A7" w:rsidRPr="00EA0C42" w:rsidRDefault="007F61A7" w:rsidP="007F61A7">
      <w:pPr>
        <w:pStyle w:val="af"/>
        <w:numPr>
          <w:ilvl w:val="1"/>
          <w:numId w:val="13"/>
        </w:numPr>
        <w:tabs>
          <w:tab w:val="left" w:pos="1418"/>
        </w:tabs>
        <w:suppressAutoHyphens/>
        <w:spacing w:after="0"/>
        <w:rPr>
          <w:lang w:val="ru-RU"/>
        </w:rPr>
      </w:pPr>
      <w:r w:rsidRPr="00EA0C42">
        <w:rPr>
          <w:lang w:val="ru-RU"/>
        </w:rPr>
        <w:t>Вводит название, дату, время, описание, категорию, места и список участников.</w:t>
      </w:r>
    </w:p>
    <w:p w14:paraId="08E22871" w14:textId="77777777" w:rsidR="007F61A7" w:rsidRDefault="007F61A7" w:rsidP="007F61A7">
      <w:pPr>
        <w:pStyle w:val="af"/>
        <w:numPr>
          <w:ilvl w:val="1"/>
          <w:numId w:val="13"/>
        </w:numPr>
        <w:tabs>
          <w:tab w:val="left" w:pos="1418"/>
        </w:tabs>
        <w:suppressAutoHyphens/>
        <w:spacing w:after="0"/>
      </w:pPr>
      <w:proofErr w:type="spellStart"/>
      <w:r>
        <w:t>Нажимает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"</w:t>
      </w:r>
      <w:proofErr w:type="spellStart"/>
      <w:r>
        <w:t>Сохранить</w:t>
      </w:r>
      <w:proofErr w:type="spellEnd"/>
      <w:r>
        <w:t>".</w:t>
      </w:r>
    </w:p>
    <w:p w14:paraId="6736383D" w14:textId="77777777" w:rsidR="007F61A7" w:rsidRPr="00EA0C42" w:rsidRDefault="007F61A7" w:rsidP="007F61A7">
      <w:pPr>
        <w:pStyle w:val="af"/>
        <w:numPr>
          <w:ilvl w:val="1"/>
          <w:numId w:val="13"/>
        </w:numPr>
        <w:tabs>
          <w:tab w:val="left" w:pos="1418"/>
        </w:tabs>
        <w:suppressAutoHyphens/>
        <w:spacing w:after="140"/>
        <w:rPr>
          <w:lang w:val="ru-RU"/>
        </w:rPr>
      </w:pPr>
      <w:r w:rsidRPr="00EA0C42">
        <w:rPr>
          <w:lang w:val="ru-RU"/>
        </w:rPr>
        <w:t>Событие сохраняется в базе данных.</w:t>
      </w:r>
    </w:p>
    <w:p w14:paraId="2618570D" w14:textId="77777777" w:rsidR="007F61A7" w:rsidRPr="00EA0C42" w:rsidRDefault="007F61A7" w:rsidP="007F61A7">
      <w:pPr>
        <w:pStyle w:val="af"/>
        <w:tabs>
          <w:tab w:val="left" w:pos="1418"/>
        </w:tabs>
        <w:rPr>
          <w:lang w:val="ru-RU"/>
        </w:rPr>
      </w:pPr>
    </w:p>
    <w:p w14:paraId="0ED04DDD" w14:textId="77777777" w:rsidR="007F61A7" w:rsidRDefault="007F61A7" w:rsidP="007F61A7">
      <w:pPr>
        <w:pStyle w:val="TableContents"/>
      </w:pPr>
      <w:proofErr w:type="spellStart"/>
      <w:r>
        <w:rPr>
          <w:rStyle w:val="af6"/>
          <w:b w:val="0"/>
          <w:bCs w:val="0"/>
        </w:rPr>
        <w:t>Use</w:t>
      </w:r>
      <w:proofErr w:type="spellEnd"/>
      <w:r>
        <w:rPr>
          <w:noProof/>
        </w:rPr>
        <w:drawing>
          <wp:anchor distT="0" distB="0" distL="0" distR="0" simplePos="0" relativeHeight="251662848" behindDoc="0" locked="0" layoutInCell="0" allowOverlap="1" wp14:anchorId="2CD1807D" wp14:editId="0852409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1095"/>
            <wp:effectExtent l="0" t="0" r="0" b="0"/>
            <wp:wrapSquare wrapText="largest"/>
            <wp:docPr id="2" name="Image4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Изображение выглядит как текст, Шрифт, линия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f6"/>
          <w:b w:val="0"/>
          <w:bCs w:val="0"/>
        </w:rPr>
        <w:t xml:space="preserve"> Case 2: Просмотр событий</w:t>
      </w:r>
    </w:p>
    <w:p w14:paraId="6847DD57" w14:textId="77777777" w:rsidR="007F61A7" w:rsidRDefault="007F61A7" w:rsidP="007F61A7">
      <w:pPr>
        <w:pStyle w:val="af"/>
        <w:numPr>
          <w:ilvl w:val="0"/>
          <w:numId w:val="14"/>
        </w:numPr>
        <w:tabs>
          <w:tab w:val="left" w:pos="709"/>
        </w:tabs>
        <w:suppressAutoHyphens/>
        <w:spacing w:after="0"/>
      </w:pPr>
      <w:proofErr w:type="gramStart"/>
      <w:r>
        <w:rPr>
          <w:rStyle w:val="af6"/>
        </w:rPr>
        <w:t xml:space="preserve">Исполнитель </w:t>
      </w:r>
      <w:r>
        <w:t>:</w:t>
      </w:r>
      <w:proofErr w:type="gramEnd"/>
      <w:r>
        <w:t xml:space="preserve"> Пользователь.</w:t>
      </w:r>
    </w:p>
    <w:p w14:paraId="28034C71" w14:textId="77777777" w:rsidR="007F61A7" w:rsidRDefault="007F61A7" w:rsidP="007F61A7">
      <w:pPr>
        <w:pStyle w:val="af"/>
        <w:numPr>
          <w:ilvl w:val="0"/>
          <w:numId w:val="14"/>
        </w:numPr>
        <w:tabs>
          <w:tab w:val="left" w:pos="709"/>
        </w:tabs>
        <w:suppressAutoHyphens/>
        <w:spacing w:after="0"/>
      </w:pPr>
      <w:proofErr w:type="gramStart"/>
      <w:r>
        <w:rPr>
          <w:rStyle w:val="af6"/>
        </w:rPr>
        <w:t xml:space="preserve">Сценарий </w:t>
      </w:r>
      <w:r>
        <w:t>:</w:t>
      </w:r>
      <w:proofErr w:type="gramEnd"/>
    </w:p>
    <w:p w14:paraId="21984BDE" w14:textId="77777777" w:rsidR="007F61A7" w:rsidRPr="00EA0C42" w:rsidRDefault="007F61A7" w:rsidP="007F61A7">
      <w:pPr>
        <w:pStyle w:val="af"/>
        <w:numPr>
          <w:ilvl w:val="1"/>
          <w:numId w:val="14"/>
        </w:numPr>
        <w:tabs>
          <w:tab w:val="left" w:pos="1418"/>
        </w:tabs>
        <w:suppressAutoHyphens/>
        <w:spacing w:after="0"/>
        <w:rPr>
          <w:lang w:val="ru-RU"/>
        </w:rPr>
      </w:pPr>
      <w:r w:rsidRPr="00EA0C42">
        <w:rPr>
          <w:lang w:val="ru-RU"/>
        </w:rPr>
        <w:t>Пользователь открывает форму просмотра событий.</w:t>
      </w:r>
    </w:p>
    <w:p w14:paraId="6AA33BB1" w14:textId="77777777" w:rsidR="007F61A7" w:rsidRDefault="007F61A7" w:rsidP="007F61A7">
      <w:pPr>
        <w:pStyle w:val="af"/>
        <w:numPr>
          <w:ilvl w:val="1"/>
          <w:numId w:val="14"/>
        </w:numPr>
        <w:tabs>
          <w:tab w:val="left" w:pos="1418"/>
        </w:tabs>
        <w:suppressAutoHyphens/>
        <w:spacing w:after="140"/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отображает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событий</w:t>
      </w:r>
      <w:proofErr w:type="spellEnd"/>
      <w:r>
        <w:t>.</w:t>
      </w:r>
    </w:p>
    <w:p w14:paraId="63158154" w14:textId="63563994" w:rsidR="007F61A7" w:rsidRDefault="007F61A7" w:rsidP="007F61A7">
      <w:pPr>
        <w:pStyle w:val="af"/>
        <w:tabs>
          <w:tab w:val="left" w:pos="1418"/>
        </w:tabs>
      </w:pPr>
      <w:r>
        <w:rPr>
          <w:noProof/>
        </w:rPr>
        <w:drawing>
          <wp:anchor distT="0" distB="0" distL="0" distR="0" simplePos="0" relativeHeight="251664896" behindDoc="0" locked="0" layoutInCell="0" allowOverlap="1" wp14:anchorId="001E5BC6" wp14:editId="484DC6A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2676525"/>
            <wp:effectExtent l="0" t="0" r="0" b="0"/>
            <wp:wrapSquare wrapText="largest"/>
            <wp:docPr id="3" name="Image5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71E0B" w14:textId="77777777" w:rsidR="007F61A7" w:rsidRDefault="007F61A7" w:rsidP="007F61A7">
      <w:pPr>
        <w:pStyle w:val="af"/>
        <w:tabs>
          <w:tab w:val="left" w:pos="1418"/>
        </w:tabs>
      </w:pPr>
    </w:p>
    <w:p w14:paraId="4B0F6EEC" w14:textId="77777777" w:rsidR="007F61A7" w:rsidRDefault="007F61A7" w:rsidP="007F61A7">
      <w:pPr>
        <w:pStyle w:val="4"/>
      </w:pPr>
    </w:p>
    <w:p w14:paraId="2A1F33CB" w14:textId="77777777" w:rsidR="007F61A7" w:rsidRDefault="007F61A7" w:rsidP="007F61A7">
      <w:pPr>
        <w:pStyle w:val="TableContents"/>
      </w:pPr>
      <w:proofErr w:type="spellStart"/>
      <w:r>
        <w:rPr>
          <w:rStyle w:val="af6"/>
          <w:b w:val="0"/>
          <w:bCs w:val="0"/>
        </w:rPr>
        <w:t>Use</w:t>
      </w:r>
      <w:proofErr w:type="spellEnd"/>
      <w:r>
        <w:rPr>
          <w:rStyle w:val="af6"/>
          <w:b w:val="0"/>
          <w:bCs w:val="0"/>
        </w:rPr>
        <w:t xml:space="preserve"> Case 3: Генерация отчетов</w:t>
      </w:r>
    </w:p>
    <w:p w14:paraId="0A12C758" w14:textId="77777777" w:rsidR="007F61A7" w:rsidRDefault="007F61A7" w:rsidP="007F61A7">
      <w:pPr>
        <w:pStyle w:val="af"/>
        <w:numPr>
          <w:ilvl w:val="0"/>
          <w:numId w:val="15"/>
        </w:numPr>
        <w:tabs>
          <w:tab w:val="left" w:pos="709"/>
        </w:tabs>
        <w:suppressAutoHyphens/>
        <w:spacing w:after="0"/>
      </w:pPr>
      <w:proofErr w:type="gramStart"/>
      <w:r>
        <w:rPr>
          <w:rStyle w:val="af6"/>
        </w:rPr>
        <w:t xml:space="preserve">Исполнитель  </w:t>
      </w:r>
      <w:r>
        <w:t>:</w:t>
      </w:r>
      <w:proofErr w:type="gramEnd"/>
      <w:r>
        <w:t xml:space="preserve"> Пользователь.</w:t>
      </w:r>
    </w:p>
    <w:p w14:paraId="0D763138" w14:textId="77777777" w:rsidR="007F61A7" w:rsidRDefault="007F61A7" w:rsidP="007F61A7">
      <w:pPr>
        <w:pStyle w:val="af"/>
        <w:numPr>
          <w:ilvl w:val="0"/>
          <w:numId w:val="15"/>
        </w:numPr>
        <w:tabs>
          <w:tab w:val="left" w:pos="709"/>
        </w:tabs>
        <w:suppressAutoHyphens/>
        <w:spacing w:after="0"/>
      </w:pPr>
      <w:proofErr w:type="gramStart"/>
      <w:r>
        <w:rPr>
          <w:rStyle w:val="af6"/>
        </w:rPr>
        <w:t xml:space="preserve">Сценарий </w:t>
      </w:r>
      <w:r>
        <w:t>:</w:t>
      </w:r>
      <w:proofErr w:type="gramEnd"/>
    </w:p>
    <w:p w14:paraId="0A4AF84E" w14:textId="77777777" w:rsidR="007F61A7" w:rsidRPr="00EA0C42" w:rsidRDefault="007F61A7" w:rsidP="007F61A7">
      <w:pPr>
        <w:pStyle w:val="af"/>
        <w:numPr>
          <w:ilvl w:val="1"/>
          <w:numId w:val="15"/>
        </w:numPr>
        <w:tabs>
          <w:tab w:val="left" w:pos="1418"/>
        </w:tabs>
        <w:suppressAutoHyphens/>
        <w:spacing w:after="0"/>
        <w:rPr>
          <w:lang w:val="ru-RU"/>
        </w:rPr>
      </w:pPr>
      <w:r w:rsidRPr="00EA0C42">
        <w:rPr>
          <w:lang w:val="ru-RU"/>
        </w:rPr>
        <w:t>Пользователь выбирает критерии для генерации отчета.</w:t>
      </w:r>
    </w:p>
    <w:p w14:paraId="79247C55" w14:textId="77777777" w:rsidR="007F61A7" w:rsidRDefault="007F61A7" w:rsidP="007F61A7">
      <w:pPr>
        <w:pStyle w:val="af"/>
        <w:numPr>
          <w:ilvl w:val="1"/>
          <w:numId w:val="15"/>
        </w:numPr>
        <w:tabs>
          <w:tab w:val="left" w:pos="1418"/>
        </w:tabs>
        <w:suppressAutoHyphens/>
        <w:spacing w:after="0"/>
      </w:pPr>
      <w:proofErr w:type="spellStart"/>
      <w:r>
        <w:t>Нажимает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"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отчет</w:t>
      </w:r>
      <w:proofErr w:type="spellEnd"/>
      <w:r>
        <w:t>".</w:t>
      </w:r>
    </w:p>
    <w:p w14:paraId="07C2CB55" w14:textId="77777777" w:rsidR="007F61A7" w:rsidRPr="00EA0C42" w:rsidRDefault="007F61A7" w:rsidP="007F61A7">
      <w:pPr>
        <w:pStyle w:val="af"/>
        <w:numPr>
          <w:ilvl w:val="1"/>
          <w:numId w:val="15"/>
        </w:numPr>
        <w:tabs>
          <w:tab w:val="left" w:pos="1418"/>
        </w:tabs>
        <w:suppressAutoHyphens/>
        <w:spacing w:after="140"/>
        <w:rPr>
          <w:lang w:val="ru-RU"/>
        </w:rPr>
      </w:pPr>
      <w:r w:rsidRPr="00EA0C42">
        <w:rPr>
          <w:lang w:val="ru-RU"/>
        </w:rPr>
        <w:t>Система экспортирует данные в табличном формате.</w:t>
      </w:r>
    </w:p>
    <w:p w14:paraId="56FF387F" w14:textId="77777777" w:rsidR="007F61A7" w:rsidRPr="00EA0C42" w:rsidRDefault="007F61A7" w:rsidP="007F61A7">
      <w:pPr>
        <w:pStyle w:val="af"/>
        <w:tabs>
          <w:tab w:val="left" w:pos="1418"/>
        </w:tabs>
        <w:rPr>
          <w:lang w:val="ru-RU"/>
        </w:rPr>
      </w:pPr>
      <w:r>
        <w:rPr>
          <w:noProof/>
        </w:rPr>
        <w:drawing>
          <wp:anchor distT="0" distB="0" distL="0" distR="0" simplePos="0" relativeHeight="251668992" behindDoc="0" locked="0" layoutInCell="0" allowOverlap="1" wp14:anchorId="288B69DF" wp14:editId="246B8A0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7890"/>
            <wp:effectExtent l="0" t="0" r="0" b="0"/>
            <wp:wrapSquare wrapText="largest"/>
            <wp:docPr id="4" name="Image6" descr="Изображение выглядит как текст, Шриф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Изображение выглядит как текст, Шрифт,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737F5" w14:textId="77777777" w:rsidR="007F61A7" w:rsidRDefault="007F61A7" w:rsidP="007F61A7">
      <w:pPr>
        <w:pStyle w:val="af"/>
      </w:pPr>
      <w:r>
        <w:rPr>
          <w:rStyle w:val="af6"/>
        </w:rPr>
        <w:t xml:space="preserve">Use Case 4: </w:t>
      </w:r>
      <w:proofErr w:type="spellStart"/>
      <w:r>
        <w:rPr>
          <w:rStyle w:val="af6"/>
        </w:rPr>
        <w:t>Удаление</w:t>
      </w:r>
      <w:proofErr w:type="spellEnd"/>
      <w:r>
        <w:rPr>
          <w:rStyle w:val="af6"/>
        </w:rPr>
        <w:t xml:space="preserve"> </w:t>
      </w:r>
      <w:proofErr w:type="spellStart"/>
      <w:r>
        <w:rPr>
          <w:rStyle w:val="af6"/>
        </w:rPr>
        <w:t>события</w:t>
      </w:r>
      <w:proofErr w:type="spellEnd"/>
    </w:p>
    <w:p w14:paraId="339A60FC" w14:textId="77777777" w:rsidR="007F61A7" w:rsidRDefault="007F61A7" w:rsidP="007F61A7">
      <w:pPr>
        <w:pStyle w:val="af"/>
        <w:numPr>
          <w:ilvl w:val="0"/>
          <w:numId w:val="16"/>
        </w:numPr>
        <w:tabs>
          <w:tab w:val="left" w:pos="709"/>
        </w:tabs>
        <w:suppressAutoHyphens/>
        <w:spacing w:after="0"/>
      </w:pPr>
      <w:proofErr w:type="gramStart"/>
      <w:r>
        <w:rPr>
          <w:rStyle w:val="af6"/>
        </w:rPr>
        <w:t xml:space="preserve">Исполнитель </w:t>
      </w:r>
      <w:r>
        <w:t>:</w:t>
      </w:r>
      <w:proofErr w:type="gramEnd"/>
      <w:r>
        <w:t xml:space="preserve"> Пользователь.</w:t>
      </w:r>
    </w:p>
    <w:p w14:paraId="4487791D" w14:textId="77777777" w:rsidR="007F61A7" w:rsidRDefault="007F61A7" w:rsidP="007F61A7">
      <w:pPr>
        <w:pStyle w:val="af"/>
        <w:numPr>
          <w:ilvl w:val="0"/>
          <w:numId w:val="16"/>
        </w:numPr>
        <w:tabs>
          <w:tab w:val="left" w:pos="709"/>
        </w:tabs>
        <w:suppressAutoHyphens/>
        <w:spacing w:after="0"/>
      </w:pPr>
      <w:proofErr w:type="gramStart"/>
      <w:r>
        <w:rPr>
          <w:rStyle w:val="af6"/>
        </w:rPr>
        <w:t xml:space="preserve">Сценарий </w:t>
      </w:r>
      <w:r>
        <w:t>:</w:t>
      </w:r>
      <w:proofErr w:type="gramEnd"/>
    </w:p>
    <w:p w14:paraId="1C3E3803" w14:textId="77777777" w:rsidR="007F61A7" w:rsidRPr="00EA0C42" w:rsidRDefault="007F61A7" w:rsidP="007F61A7">
      <w:pPr>
        <w:pStyle w:val="af"/>
        <w:numPr>
          <w:ilvl w:val="1"/>
          <w:numId w:val="17"/>
        </w:numPr>
        <w:tabs>
          <w:tab w:val="left" w:pos="1418"/>
        </w:tabs>
        <w:suppressAutoHyphens/>
        <w:spacing w:after="0"/>
        <w:rPr>
          <w:lang w:val="ru-RU"/>
        </w:rPr>
      </w:pPr>
      <w:r w:rsidRPr="00EA0C42">
        <w:rPr>
          <w:lang w:val="ru-RU"/>
        </w:rPr>
        <w:t>Пользователь открывает форму просмотра событий.</w:t>
      </w:r>
    </w:p>
    <w:p w14:paraId="19F782D7" w14:textId="77777777" w:rsidR="007F61A7" w:rsidRDefault="007F61A7" w:rsidP="007F61A7">
      <w:pPr>
        <w:pStyle w:val="af"/>
        <w:numPr>
          <w:ilvl w:val="1"/>
          <w:numId w:val="17"/>
        </w:numPr>
        <w:tabs>
          <w:tab w:val="left" w:pos="1418"/>
        </w:tabs>
        <w:suppressAutoHyphens/>
        <w:spacing w:after="140"/>
      </w:pPr>
      <w:proofErr w:type="spellStart"/>
      <w:r>
        <w:t>Выбирает</w:t>
      </w:r>
      <w:proofErr w:type="spellEnd"/>
      <w:r>
        <w:t xml:space="preserve"> </w:t>
      </w:r>
      <w:proofErr w:type="spellStart"/>
      <w:r>
        <w:t>событие</w:t>
      </w:r>
      <w:proofErr w:type="spellEnd"/>
      <w:r>
        <w:t>.</w:t>
      </w:r>
    </w:p>
    <w:p w14:paraId="47632AFA" w14:textId="77777777" w:rsidR="007F61A7" w:rsidRDefault="007F61A7" w:rsidP="007F61A7">
      <w:pPr>
        <w:pStyle w:val="af"/>
        <w:numPr>
          <w:ilvl w:val="1"/>
          <w:numId w:val="17"/>
        </w:numPr>
        <w:tabs>
          <w:tab w:val="left" w:pos="1418"/>
        </w:tabs>
        <w:suppressAutoHyphens/>
        <w:spacing w:after="140"/>
      </w:pPr>
      <w:r>
        <w:t>Наживает «Удалить событие»</w:t>
      </w:r>
    </w:p>
    <w:p w14:paraId="42748D7D" w14:textId="77777777" w:rsidR="007F61A7" w:rsidRDefault="007F61A7" w:rsidP="007F61A7">
      <w:pPr>
        <w:pStyle w:val="af"/>
        <w:numPr>
          <w:ilvl w:val="1"/>
          <w:numId w:val="17"/>
        </w:numPr>
        <w:tabs>
          <w:tab w:val="left" w:pos="1418"/>
        </w:tabs>
        <w:suppressAutoHyphens/>
        <w:spacing w:after="140"/>
      </w:pPr>
      <w:r>
        <w:t>Список событий обновляется</w:t>
      </w:r>
    </w:p>
    <w:p w14:paraId="0C64D7FE" w14:textId="77777777" w:rsidR="007F61A7" w:rsidRDefault="007F61A7" w:rsidP="007F61A7">
      <w:pPr>
        <w:pStyle w:val="af"/>
        <w:tabs>
          <w:tab w:val="left" w:pos="1418"/>
        </w:tabs>
      </w:pPr>
    </w:p>
    <w:p w14:paraId="13BEEE1D" w14:textId="77777777" w:rsidR="007F61A7" w:rsidRDefault="007F61A7" w:rsidP="007F61A7">
      <w:pPr>
        <w:pStyle w:val="af"/>
        <w:tabs>
          <w:tab w:val="left" w:pos="1418"/>
        </w:tabs>
      </w:pPr>
      <w:r>
        <w:rPr>
          <w:noProof/>
        </w:rPr>
        <w:drawing>
          <wp:anchor distT="0" distB="0" distL="0" distR="0" simplePos="0" relativeHeight="251671040" behindDoc="0" locked="0" layoutInCell="0" allowOverlap="1" wp14:anchorId="70317755" wp14:editId="4B7CF0E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8195"/>
            <wp:effectExtent l="0" t="0" r="0" b="0"/>
            <wp:wrapSquare wrapText="largest"/>
            <wp:docPr id="5" name="Image7" descr="Изображение выглядит как текст, Шриф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Изображение выглядит как текст, Шрифт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182EA" w14:textId="77777777" w:rsidR="007F61A7" w:rsidRDefault="007F61A7" w:rsidP="007F61A7">
      <w:pPr>
        <w:pStyle w:val="af"/>
      </w:pPr>
      <w:r>
        <w:rPr>
          <w:rStyle w:val="af6"/>
        </w:rPr>
        <w:t xml:space="preserve">Use Case 5: </w:t>
      </w:r>
      <w:proofErr w:type="spellStart"/>
      <w:r>
        <w:rPr>
          <w:rStyle w:val="af6"/>
        </w:rPr>
        <w:t>Редактирование</w:t>
      </w:r>
      <w:proofErr w:type="spellEnd"/>
      <w:r>
        <w:rPr>
          <w:rStyle w:val="af6"/>
        </w:rPr>
        <w:t xml:space="preserve"> </w:t>
      </w:r>
      <w:proofErr w:type="spellStart"/>
      <w:r>
        <w:rPr>
          <w:rStyle w:val="af6"/>
        </w:rPr>
        <w:t>события</w:t>
      </w:r>
      <w:proofErr w:type="spellEnd"/>
    </w:p>
    <w:p w14:paraId="00C7FD37" w14:textId="77777777" w:rsidR="007F61A7" w:rsidRDefault="007F61A7" w:rsidP="007F61A7">
      <w:pPr>
        <w:pStyle w:val="af"/>
      </w:pPr>
      <w:proofErr w:type="gramStart"/>
      <w:r>
        <w:rPr>
          <w:rStyle w:val="af6"/>
        </w:rPr>
        <w:t xml:space="preserve">Исполнитель </w:t>
      </w:r>
      <w:r>
        <w:t>:</w:t>
      </w:r>
      <w:proofErr w:type="gramEnd"/>
      <w:r>
        <w:t xml:space="preserve"> Пользователь.</w:t>
      </w:r>
    </w:p>
    <w:p w14:paraId="1349CEEC" w14:textId="77777777" w:rsidR="007F61A7" w:rsidRDefault="007F61A7" w:rsidP="007F61A7">
      <w:pPr>
        <w:pStyle w:val="af"/>
        <w:numPr>
          <w:ilvl w:val="0"/>
          <w:numId w:val="16"/>
        </w:numPr>
        <w:tabs>
          <w:tab w:val="left" w:pos="709"/>
        </w:tabs>
        <w:suppressAutoHyphens/>
        <w:spacing w:after="0"/>
      </w:pPr>
      <w:proofErr w:type="gramStart"/>
      <w:r>
        <w:rPr>
          <w:rStyle w:val="af6"/>
        </w:rPr>
        <w:t xml:space="preserve">Сценарий </w:t>
      </w:r>
      <w:r>
        <w:t>:</w:t>
      </w:r>
      <w:proofErr w:type="gramEnd"/>
    </w:p>
    <w:p w14:paraId="1193E019" w14:textId="77777777" w:rsidR="007F61A7" w:rsidRPr="00EA0C42" w:rsidRDefault="007F61A7" w:rsidP="007F61A7">
      <w:pPr>
        <w:pStyle w:val="af"/>
        <w:numPr>
          <w:ilvl w:val="1"/>
          <w:numId w:val="18"/>
        </w:numPr>
        <w:tabs>
          <w:tab w:val="left" w:pos="1418"/>
        </w:tabs>
        <w:suppressAutoHyphens/>
        <w:spacing w:after="0"/>
        <w:rPr>
          <w:lang w:val="ru-RU"/>
        </w:rPr>
      </w:pPr>
      <w:r w:rsidRPr="00EA0C42">
        <w:rPr>
          <w:lang w:val="ru-RU"/>
        </w:rPr>
        <w:t>Пользователь открывает форму просмотра событий.</w:t>
      </w:r>
    </w:p>
    <w:p w14:paraId="7108CC13" w14:textId="77777777" w:rsidR="007F61A7" w:rsidRDefault="007F61A7" w:rsidP="007F61A7">
      <w:pPr>
        <w:pStyle w:val="af"/>
        <w:numPr>
          <w:ilvl w:val="1"/>
          <w:numId w:val="18"/>
        </w:numPr>
        <w:tabs>
          <w:tab w:val="left" w:pos="1418"/>
        </w:tabs>
        <w:suppressAutoHyphens/>
        <w:spacing w:after="140"/>
      </w:pPr>
      <w:proofErr w:type="spellStart"/>
      <w:r>
        <w:t>Выбирает</w:t>
      </w:r>
      <w:proofErr w:type="spellEnd"/>
      <w:r>
        <w:t xml:space="preserve"> </w:t>
      </w:r>
      <w:proofErr w:type="spellStart"/>
      <w:r>
        <w:t>событие</w:t>
      </w:r>
      <w:proofErr w:type="spellEnd"/>
      <w:r>
        <w:t>.</w:t>
      </w:r>
    </w:p>
    <w:p w14:paraId="7989E4CE" w14:textId="77777777" w:rsidR="007F61A7" w:rsidRDefault="007F61A7" w:rsidP="007F61A7">
      <w:pPr>
        <w:pStyle w:val="af"/>
        <w:numPr>
          <w:ilvl w:val="1"/>
          <w:numId w:val="18"/>
        </w:numPr>
        <w:tabs>
          <w:tab w:val="left" w:pos="1418"/>
        </w:tabs>
        <w:suppressAutoHyphens/>
        <w:spacing w:after="140"/>
      </w:pPr>
      <w:r>
        <w:lastRenderedPageBreak/>
        <w:t>Наживает «Редактировать событие»</w:t>
      </w:r>
    </w:p>
    <w:p w14:paraId="3A1BAAA6" w14:textId="77777777" w:rsidR="007F61A7" w:rsidRPr="00EA0C42" w:rsidRDefault="007F61A7" w:rsidP="007F61A7">
      <w:pPr>
        <w:pStyle w:val="af"/>
        <w:numPr>
          <w:ilvl w:val="1"/>
          <w:numId w:val="18"/>
        </w:numPr>
        <w:tabs>
          <w:tab w:val="left" w:pos="1418"/>
        </w:tabs>
        <w:suppressAutoHyphens/>
        <w:spacing w:after="140"/>
        <w:rPr>
          <w:lang w:val="ru-RU"/>
        </w:rPr>
      </w:pPr>
      <w:r w:rsidRPr="00EA0C42">
        <w:rPr>
          <w:lang w:val="ru-RU"/>
        </w:rPr>
        <w:t xml:space="preserve">Пользователь вводит </w:t>
      </w:r>
      <w:proofErr w:type="spellStart"/>
      <w:r w:rsidRPr="00EA0C42">
        <w:rPr>
          <w:lang w:val="ru-RU"/>
        </w:rPr>
        <w:t>измения</w:t>
      </w:r>
      <w:proofErr w:type="spellEnd"/>
      <w:r w:rsidRPr="00EA0C42">
        <w:rPr>
          <w:lang w:val="ru-RU"/>
        </w:rPr>
        <w:t xml:space="preserve"> в форме редактирование события.</w:t>
      </w:r>
    </w:p>
    <w:p w14:paraId="526E66DD" w14:textId="77777777" w:rsidR="007F61A7" w:rsidRDefault="007F61A7" w:rsidP="007F61A7">
      <w:pPr>
        <w:pStyle w:val="af"/>
        <w:numPr>
          <w:ilvl w:val="1"/>
          <w:numId w:val="18"/>
        </w:numPr>
        <w:tabs>
          <w:tab w:val="left" w:pos="1418"/>
        </w:tabs>
        <w:suppressAutoHyphens/>
        <w:spacing w:after="140"/>
      </w:pPr>
      <w:proofErr w:type="spellStart"/>
      <w:r>
        <w:t>Нажимает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"</w:t>
      </w:r>
      <w:proofErr w:type="spellStart"/>
      <w:r>
        <w:t>Сохранить</w:t>
      </w:r>
      <w:proofErr w:type="spellEnd"/>
      <w:r>
        <w:t>".</w:t>
      </w:r>
    </w:p>
    <w:p w14:paraId="706D0DD7" w14:textId="77777777" w:rsidR="007F61A7" w:rsidRPr="00EA0C42" w:rsidRDefault="007F61A7" w:rsidP="007F61A7">
      <w:pPr>
        <w:pStyle w:val="af"/>
        <w:numPr>
          <w:ilvl w:val="1"/>
          <w:numId w:val="18"/>
        </w:numPr>
        <w:tabs>
          <w:tab w:val="left" w:pos="1418"/>
        </w:tabs>
        <w:suppressAutoHyphens/>
        <w:spacing w:after="140"/>
        <w:rPr>
          <w:lang w:val="ru-RU"/>
        </w:rPr>
      </w:pPr>
      <w:r w:rsidRPr="00EA0C42">
        <w:rPr>
          <w:lang w:val="ru-RU"/>
        </w:rPr>
        <w:t>Событие сохраняется в базе данных.</w:t>
      </w:r>
    </w:p>
    <w:p w14:paraId="22B8DDFA" w14:textId="77777777" w:rsidR="007F61A7" w:rsidRPr="00EA0C42" w:rsidRDefault="007F61A7" w:rsidP="007F61A7">
      <w:pPr>
        <w:pStyle w:val="af"/>
        <w:rPr>
          <w:lang w:val="ru-RU"/>
        </w:rPr>
      </w:pPr>
      <w:r>
        <w:rPr>
          <w:noProof/>
        </w:rPr>
        <w:drawing>
          <wp:anchor distT="0" distB="0" distL="0" distR="0" simplePos="0" relativeHeight="251666944" behindDoc="0" locked="0" layoutInCell="0" allowOverlap="1" wp14:anchorId="29209B46" wp14:editId="2B0421F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3985"/>
            <wp:effectExtent l="0" t="0" r="0" b="0"/>
            <wp:wrapSquare wrapText="largest"/>
            <wp:docPr id="6" name="Image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896D0" w14:textId="486271C6" w:rsidR="007F61A7" w:rsidRPr="00EA0C42" w:rsidRDefault="007F61A7" w:rsidP="00633687">
      <w:pPr>
        <w:pStyle w:val="31"/>
        <w:rPr>
          <w:lang w:val="ru-RU"/>
        </w:rPr>
      </w:pPr>
      <w:bookmarkStart w:id="12" w:name="_Toc195805616"/>
      <w:r w:rsidRPr="00EA0C42">
        <w:rPr>
          <w:lang w:val="ru-RU"/>
        </w:rPr>
        <w:t>3.2</w:t>
      </w:r>
      <w:r w:rsidR="00CD3C08" w:rsidRPr="00EA0C42">
        <w:rPr>
          <w:lang w:val="ru-RU"/>
        </w:rPr>
        <w:t xml:space="preserve"> Требования к пользовательским интерфейсам</w:t>
      </w:r>
      <w:bookmarkEnd w:id="12"/>
    </w:p>
    <w:p w14:paraId="152E7EFC" w14:textId="77777777" w:rsidR="007F61A7" w:rsidRPr="00CD3C08" w:rsidRDefault="007F61A7" w:rsidP="00CD3C08">
      <w:pPr>
        <w:pStyle w:val="TableContents"/>
      </w:pPr>
      <w:r w:rsidRPr="00CD3C08">
        <w:rPr>
          <w:rStyle w:val="af6"/>
        </w:rPr>
        <w:t>Главная форма приложения</w:t>
      </w:r>
    </w:p>
    <w:p w14:paraId="33CA3FB9" w14:textId="77777777" w:rsidR="007F61A7" w:rsidRDefault="007F61A7" w:rsidP="00CD3C08">
      <w:pPr>
        <w:pStyle w:val="TableContents"/>
      </w:pPr>
      <w:r>
        <w:t>Описание:</w:t>
      </w:r>
    </w:p>
    <w:p w14:paraId="6B557B2A" w14:textId="77777777" w:rsidR="00CD3C08" w:rsidRPr="00EA0C42" w:rsidRDefault="007F61A7" w:rsidP="007F61A7">
      <w:pPr>
        <w:pStyle w:val="af"/>
        <w:rPr>
          <w:lang w:val="ru-RU"/>
        </w:rPr>
      </w:pPr>
      <w:r w:rsidRPr="00EA0C42">
        <w:rPr>
          <w:lang w:val="ru-RU"/>
        </w:rPr>
        <w:t>Главное окно представляет собой список событий с возможностью просмотра, переключения на режим редактирования события, и удаления событий, сортировки событий, генерации отчетов.</w:t>
      </w:r>
    </w:p>
    <w:p w14:paraId="70FB5C31" w14:textId="5D5A1BB7" w:rsidR="007F61A7" w:rsidRPr="00CD3C08" w:rsidRDefault="00CD3C08" w:rsidP="007F61A7">
      <w:pPr>
        <w:pStyle w:val="af"/>
        <w:rPr>
          <w:lang w:val="ru-RU"/>
        </w:rPr>
      </w:pPr>
      <w:r>
        <w:rPr>
          <w:lang w:val="ru-RU"/>
        </w:rPr>
        <w:t xml:space="preserve">Генерация отчета выполняет сохранения данных из </w:t>
      </w:r>
      <w:proofErr w:type="spellStart"/>
      <w:r>
        <w:rPr>
          <w:lang w:val="ru-RU"/>
        </w:rPr>
        <w:t>бд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в </w:t>
      </w:r>
      <w:proofErr w:type="spellStart"/>
      <w:r>
        <w:rPr>
          <w:lang w:val="ru-RU"/>
        </w:rPr>
        <w:t>в</w:t>
      </w:r>
      <w:proofErr w:type="spellEnd"/>
      <w:proofErr w:type="gramEnd"/>
      <w:r>
        <w:rPr>
          <w:lang w:val="ru-RU"/>
        </w:rPr>
        <w:t xml:space="preserve"> файл формата </w:t>
      </w:r>
      <w:r>
        <w:t>xlsx</w:t>
      </w:r>
    </w:p>
    <w:tbl>
      <w:tblPr>
        <w:tblW w:w="963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379"/>
        <w:gridCol w:w="2679"/>
        <w:gridCol w:w="4580"/>
      </w:tblGrid>
      <w:tr w:rsidR="007F61A7" w14:paraId="71258DF3" w14:textId="77777777" w:rsidTr="008B51A5">
        <w:tc>
          <w:tcPr>
            <w:tcW w:w="2379" w:type="dxa"/>
            <w:vAlign w:val="center"/>
          </w:tcPr>
          <w:p w14:paraId="760CC8A5" w14:textId="77777777" w:rsidR="007F61A7" w:rsidRDefault="007F61A7" w:rsidP="008B51A5">
            <w:pPr>
              <w:pStyle w:val="TableContents"/>
            </w:pPr>
            <w:r>
              <w:t>Добавить событие</w:t>
            </w:r>
          </w:p>
        </w:tc>
        <w:tc>
          <w:tcPr>
            <w:tcW w:w="2679" w:type="dxa"/>
            <w:vAlign w:val="center"/>
          </w:tcPr>
          <w:p w14:paraId="637A6417" w14:textId="77777777" w:rsidR="007F61A7" w:rsidRDefault="007F61A7" w:rsidP="008B51A5">
            <w:pPr>
              <w:pStyle w:val="TableContents"/>
            </w:pPr>
            <w:proofErr w:type="spellStart"/>
            <w:r>
              <w:t>Button</w:t>
            </w:r>
            <w:proofErr w:type="spellEnd"/>
          </w:p>
        </w:tc>
        <w:tc>
          <w:tcPr>
            <w:tcW w:w="4580" w:type="dxa"/>
            <w:vAlign w:val="center"/>
          </w:tcPr>
          <w:p w14:paraId="695EB3D3" w14:textId="77777777" w:rsidR="007F61A7" w:rsidRDefault="007F61A7" w:rsidP="008B51A5">
            <w:pPr>
              <w:pStyle w:val="TableContents"/>
            </w:pPr>
            <w:r>
              <w:t>Создание нового события</w:t>
            </w:r>
          </w:p>
        </w:tc>
      </w:tr>
      <w:tr w:rsidR="007F61A7" w14:paraId="0285DEAD" w14:textId="77777777" w:rsidTr="008B51A5">
        <w:tc>
          <w:tcPr>
            <w:tcW w:w="2379" w:type="dxa"/>
            <w:vAlign w:val="center"/>
          </w:tcPr>
          <w:p w14:paraId="48C39D7C" w14:textId="77777777" w:rsidR="007F61A7" w:rsidRDefault="007F61A7" w:rsidP="008B51A5">
            <w:pPr>
              <w:pStyle w:val="TableContents"/>
            </w:pPr>
            <w:r>
              <w:t>Места</w:t>
            </w:r>
          </w:p>
        </w:tc>
        <w:tc>
          <w:tcPr>
            <w:tcW w:w="2679" w:type="dxa"/>
            <w:vAlign w:val="center"/>
          </w:tcPr>
          <w:p w14:paraId="137D81C8" w14:textId="77777777" w:rsidR="007F61A7" w:rsidRDefault="007F61A7" w:rsidP="008B51A5">
            <w:pPr>
              <w:pStyle w:val="TableContents"/>
            </w:pPr>
            <w:r>
              <w:t>Label</w:t>
            </w:r>
          </w:p>
        </w:tc>
        <w:tc>
          <w:tcPr>
            <w:tcW w:w="4580" w:type="dxa"/>
            <w:vAlign w:val="center"/>
          </w:tcPr>
          <w:p w14:paraId="50E88011" w14:textId="77777777" w:rsidR="007F61A7" w:rsidRDefault="007F61A7" w:rsidP="008B51A5">
            <w:pPr>
              <w:pStyle w:val="TableContents"/>
            </w:pPr>
            <w:r>
              <w:t xml:space="preserve">Места </w:t>
            </w:r>
            <w:proofErr w:type="spellStart"/>
            <w:r>
              <w:t>посищения</w:t>
            </w:r>
            <w:proofErr w:type="spellEnd"/>
          </w:p>
        </w:tc>
      </w:tr>
      <w:tr w:rsidR="007F61A7" w:rsidRPr="00EA0C42" w14:paraId="2B90BA1A" w14:textId="77777777" w:rsidTr="008B51A5">
        <w:tc>
          <w:tcPr>
            <w:tcW w:w="2379" w:type="dxa"/>
            <w:vAlign w:val="center"/>
          </w:tcPr>
          <w:p w14:paraId="64BC45CC" w14:textId="77777777" w:rsidR="007F61A7" w:rsidRDefault="007F61A7" w:rsidP="008B51A5">
            <w:pPr>
              <w:pStyle w:val="TableContents"/>
            </w:pPr>
            <w:r>
              <w:t>Отчетность</w:t>
            </w:r>
          </w:p>
        </w:tc>
        <w:tc>
          <w:tcPr>
            <w:tcW w:w="2679" w:type="dxa"/>
            <w:vAlign w:val="center"/>
          </w:tcPr>
          <w:p w14:paraId="25CE90BC" w14:textId="77777777" w:rsidR="007F61A7" w:rsidRDefault="007F61A7" w:rsidP="008B51A5">
            <w:pPr>
              <w:pStyle w:val="TableContents"/>
            </w:pPr>
            <w:proofErr w:type="spellStart"/>
            <w:r>
              <w:t>Button</w:t>
            </w:r>
            <w:proofErr w:type="spellEnd"/>
          </w:p>
        </w:tc>
        <w:tc>
          <w:tcPr>
            <w:tcW w:w="4580" w:type="dxa"/>
            <w:vAlign w:val="center"/>
          </w:tcPr>
          <w:p w14:paraId="00933CD0" w14:textId="49C89D02" w:rsidR="007F61A7" w:rsidRPr="00CD3C08" w:rsidRDefault="007F61A7" w:rsidP="008B51A5">
            <w:pPr>
              <w:pStyle w:val="TableContents"/>
            </w:pPr>
            <w:r>
              <w:t>Генерация отчетов</w:t>
            </w:r>
            <w:r w:rsidR="00CD3C08">
              <w:t xml:space="preserve"> в </w:t>
            </w:r>
            <w:r w:rsidR="00CD3C08">
              <w:rPr>
                <w:lang w:val="en-US"/>
              </w:rPr>
              <w:t>xlsx</w:t>
            </w:r>
            <w:r w:rsidR="00CD3C08" w:rsidRPr="00CD3C08">
              <w:t xml:space="preserve"> </w:t>
            </w:r>
            <w:r w:rsidR="00CD3C08">
              <w:t>файл</w:t>
            </w:r>
          </w:p>
        </w:tc>
      </w:tr>
      <w:tr w:rsidR="007F61A7" w14:paraId="10011F51" w14:textId="77777777" w:rsidTr="008B51A5">
        <w:tc>
          <w:tcPr>
            <w:tcW w:w="2379" w:type="dxa"/>
            <w:vAlign w:val="center"/>
          </w:tcPr>
          <w:p w14:paraId="6A40364F" w14:textId="77777777" w:rsidR="007F61A7" w:rsidRDefault="007F61A7" w:rsidP="008B51A5">
            <w:pPr>
              <w:pStyle w:val="TableContents"/>
            </w:pPr>
            <w:r>
              <w:t>Событие 1, Событие 2</w:t>
            </w:r>
          </w:p>
        </w:tc>
        <w:tc>
          <w:tcPr>
            <w:tcW w:w="2679" w:type="dxa"/>
            <w:vAlign w:val="center"/>
          </w:tcPr>
          <w:p w14:paraId="3C706940" w14:textId="77777777" w:rsidR="007F61A7" w:rsidRDefault="007F61A7" w:rsidP="008B51A5">
            <w:pPr>
              <w:pStyle w:val="TableContents"/>
            </w:pPr>
            <w:proofErr w:type="spellStart"/>
            <w:r>
              <w:t>ListBox</w:t>
            </w:r>
            <w:proofErr w:type="spellEnd"/>
          </w:p>
        </w:tc>
        <w:tc>
          <w:tcPr>
            <w:tcW w:w="4580" w:type="dxa"/>
            <w:vAlign w:val="center"/>
          </w:tcPr>
          <w:p w14:paraId="3F8297AA" w14:textId="77777777" w:rsidR="007F61A7" w:rsidRDefault="007F61A7" w:rsidP="008B51A5">
            <w:pPr>
              <w:pStyle w:val="TableContents"/>
            </w:pPr>
            <w:r>
              <w:t>Представление записей в списке</w:t>
            </w:r>
          </w:p>
        </w:tc>
      </w:tr>
      <w:tr w:rsidR="007F61A7" w14:paraId="5A7F4955" w14:textId="77777777" w:rsidTr="008B51A5">
        <w:tc>
          <w:tcPr>
            <w:tcW w:w="2379" w:type="dxa"/>
            <w:vAlign w:val="center"/>
          </w:tcPr>
          <w:p w14:paraId="161B0FA4" w14:textId="77777777" w:rsidR="007F61A7" w:rsidRDefault="007F61A7" w:rsidP="008B51A5">
            <w:pPr>
              <w:pStyle w:val="TableContents"/>
            </w:pPr>
            <w:r>
              <w:t>Дата</w:t>
            </w:r>
          </w:p>
        </w:tc>
        <w:tc>
          <w:tcPr>
            <w:tcW w:w="2679" w:type="dxa"/>
            <w:vAlign w:val="center"/>
          </w:tcPr>
          <w:p w14:paraId="2733B64F" w14:textId="77777777" w:rsidR="007F61A7" w:rsidRDefault="007F61A7" w:rsidP="008B51A5">
            <w:pPr>
              <w:pStyle w:val="TableContents"/>
            </w:pPr>
            <w:r>
              <w:t>Label</w:t>
            </w:r>
          </w:p>
        </w:tc>
        <w:tc>
          <w:tcPr>
            <w:tcW w:w="4580" w:type="dxa"/>
            <w:vAlign w:val="center"/>
          </w:tcPr>
          <w:p w14:paraId="05E5C33A" w14:textId="77777777" w:rsidR="007F61A7" w:rsidRDefault="007F61A7" w:rsidP="008B51A5">
            <w:pPr>
              <w:pStyle w:val="TableContents"/>
            </w:pPr>
            <w:r>
              <w:t>Выбор или ввод даты</w:t>
            </w:r>
          </w:p>
        </w:tc>
      </w:tr>
      <w:tr w:rsidR="007F61A7" w14:paraId="4E440BE4" w14:textId="77777777" w:rsidTr="008B51A5">
        <w:tc>
          <w:tcPr>
            <w:tcW w:w="2379" w:type="dxa"/>
            <w:vAlign w:val="center"/>
          </w:tcPr>
          <w:p w14:paraId="602D23BC" w14:textId="77777777" w:rsidR="007F61A7" w:rsidRDefault="007F61A7" w:rsidP="008B51A5">
            <w:pPr>
              <w:pStyle w:val="TableContents"/>
            </w:pPr>
            <w:r>
              <w:t>Описание</w:t>
            </w:r>
          </w:p>
        </w:tc>
        <w:tc>
          <w:tcPr>
            <w:tcW w:w="2679" w:type="dxa"/>
            <w:vAlign w:val="center"/>
          </w:tcPr>
          <w:p w14:paraId="3EC0C5AE" w14:textId="77777777" w:rsidR="007F61A7" w:rsidRDefault="007F61A7" w:rsidP="008B51A5">
            <w:pPr>
              <w:pStyle w:val="TableContents"/>
            </w:pPr>
            <w:r>
              <w:t>Label</w:t>
            </w:r>
          </w:p>
        </w:tc>
        <w:tc>
          <w:tcPr>
            <w:tcW w:w="4580" w:type="dxa"/>
            <w:vAlign w:val="center"/>
          </w:tcPr>
          <w:p w14:paraId="046C6AA6" w14:textId="77777777" w:rsidR="007F61A7" w:rsidRDefault="007F61A7" w:rsidP="008B51A5">
            <w:pPr>
              <w:pStyle w:val="TableContents"/>
            </w:pPr>
            <w:r>
              <w:t>Отображение подробного описания</w:t>
            </w:r>
          </w:p>
        </w:tc>
      </w:tr>
      <w:tr w:rsidR="007F61A7" w14:paraId="5CBE8245" w14:textId="77777777" w:rsidTr="008B51A5">
        <w:tc>
          <w:tcPr>
            <w:tcW w:w="2379" w:type="dxa"/>
            <w:vAlign w:val="center"/>
          </w:tcPr>
          <w:p w14:paraId="2388FC67" w14:textId="77777777" w:rsidR="007F61A7" w:rsidRDefault="007F61A7" w:rsidP="008B51A5">
            <w:pPr>
              <w:pStyle w:val="TableContents"/>
            </w:pPr>
            <w:r>
              <w:t>Участники</w:t>
            </w:r>
          </w:p>
        </w:tc>
        <w:tc>
          <w:tcPr>
            <w:tcW w:w="2679" w:type="dxa"/>
            <w:vAlign w:val="center"/>
          </w:tcPr>
          <w:p w14:paraId="5947B556" w14:textId="77777777" w:rsidR="007F61A7" w:rsidRDefault="007F61A7" w:rsidP="008B51A5">
            <w:pPr>
              <w:pStyle w:val="TableContents"/>
            </w:pPr>
            <w:proofErr w:type="spellStart"/>
            <w:r>
              <w:t>ListBox</w:t>
            </w:r>
            <w:proofErr w:type="spellEnd"/>
          </w:p>
        </w:tc>
        <w:tc>
          <w:tcPr>
            <w:tcW w:w="4580" w:type="dxa"/>
            <w:vAlign w:val="center"/>
          </w:tcPr>
          <w:p w14:paraId="2F048DBE" w14:textId="77777777" w:rsidR="007F61A7" w:rsidRDefault="007F61A7" w:rsidP="008B51A5">
            <w:pPr>
              <w:pStyle w:val="TableContents"/>
            </w:pPr>
            <w:r>
              <w:t>Список участников</w:t>
            </w:r>
          </w:p>
        </w:tc>
      </w:tr>
      <w:tr w:rsidR="007F61A7" w14:paraId="53DEB9E4" w14:textId="77777777" w:rsidTr="008B51A5">
        <w:tc>
          <w:tcPr>
            <w:tcW w:w="2379" w:type="dxa"/>
            <w:vAlign w:val="center"/>
          </w:tcPr>
          <w:p w14:paraId="13987F84" w14:textId="77777777" w:rsidR="007F61A7" w:rsidRDefault="007F61A7" w:rsidP="008B51A5">
            <w:pPr>
              <w:pStyle w:val="TableContents"/>
            </w:pPr>
            <w:r>
              <w:t>Удалить</w:t>
            </w:r>
          </w:p>
        </w:tc>
        <w:tc>
          <w:tcPr>
            <w:tcW w:w="2679" w:type="dxa"/>
            <w:vAlign w:val="center"/>
          </w:tcPr>
          <w:p w14:paraId="5C609463" w14:textId="77777777" w:rsidR="007F61A7" w:rsidRDefault="007F61A7" w:rsidP="008B51A5">
            <w:pPr>
              <w:pStyle w:val="TableContents"/>
            </w:pPr>
            <w:proofErr w:type="spellStart"/>
            <w:r>
              <w:t>Button</w:t>
            </w:r>
            <w:proofErr w:type="spellEnd"/>
          </w:p>
        </w:tc>
        <w:tc>
          <w:tcPr>
            <w:tcW w:w="4580" w:type="dxa"/>
            <w:vAlign w:val="center"/>
          </w:tcPr>
          <w:p w14:paraId="002984F7" w14:textId="77777777" w:rsidR="007F61A7" w:rsidRDefault="007F61A7" w:rsidP="008B51A5">
            <w:pPr>
              <w:pStyle w:val="TableContents"/>
            </w:pPr>
            <w:r>
              <w:t>Удаление выбранного события</w:t>
            </w:r>
          </w:p>
        </w:tc>
      </w:tr>
      <w:tr w:rsidR="007F61A7" w14:paraId="7114B74C" w14:textId="77777777" w:rsidTr="008B51A5">
        <w:tc>
          <w:tcPr>
            <w:tcW w:w="2379" w:type="dxa"/>
            <w:vAlign w:val="center"/>
          </w:tcPr>
          <w:p w14:paraId="228E4895" w14:textId="77777777" w:rsidR="007F61A7" w:rsidRDefault="007F61A7" w:rsidP="008B51A5">
            <w:pPr>
              <w:pStyle w:val="TableContents"/>
            </w:pPr>
            <w:r>
              <w:t>Редактировать</w:t>
            </w:r>
          </w:p>
        </w:tc>
        <w:tc>
          <w:tcPr>
            <w:tcW w:w="2679" w:type="dxa"/>
            <w:vAlign w:val="center"/>
          </w:tcPr>
          <w:p w14:paraId="47833B71" w14:textId="77777777" w:rsidR="007F61A7" w:rsidRDefault="007F61A7" w:rsidP="008B51A5">
            <w:pPr>
              <w:pStyle w:val="TableContents"/>
            </w:pPr>
            <w:proofErr w:type="spellStart"/>
            <w:r>
              <w:t>Button</w:t>
            </w:r>
            <w:proofErr w:type="spellEnd"/>
          </w:p>
        </w:tc>
        <w:tc>
          <w:tcPr>
            <w:tcW w:w="4580" w:type="dxa"/>
            <w:vAlign w:val="center"/>
          </w:tcPr>
          <w:p w14:paraId="108C4A8D" w14:textId="77777777" w:rsidR="007F61A7" w:rsidRDefault="007F61A7" w:rsidP="008B51A5">
            <w:pPr>
              <w:pStyle w:val="TableContents"/>
            </w:pPr>
            <w:r>
              <w:t>Переход в режим редактирования</w:t>
            </w:r>
          </w:p>
        </w:tc>
      </w:tr>
      <w:tr w:rsidR="007F61A7" w14:paraId="51330A91" w14:textId="77777777" w:rsidTr="008B51A5">
        <w:tc>
          <w:tcPr>
            <w:tcW w:w="2379" w:type="dxa"/>
            <w:vAlign w:val="center"/>
          </w:tcPr>
          <w:p w14:paraId="42C8C1AA" w14:textId="77777777" w:rsidR="007F61A7" w:rsidRDefault="007F61A7" w:rsidP="008B51A5">
            <w:pPr>
              <w:pStyle w:val="TableContents"/>
            </w:pPr>
            <w:r>
              <w:t>Сортировать</w:t>
            </w:r>
          </w:p>
        </w:tc>
        <w:tc>
          <w:tcPr>
            <w:tcW w:w="2679" w:type="dxa"/>
            <w:vAlign w:val="center"/>
          </w:tcPr>
          <w:p w14:paraId="2ABA75B2" w14:textId="77777777" w:rsidR="007F61A7" w:rsidRDefault="007F61A7" w:rsidP="008B51A5">
            <w:pPr>
              <w:pStyle w:val="TableContents"/>
            </w:pPr>
            <w:proofErr w:type="spellStart"/>
            <w:r>
              <w:t>Button</w:t>
            </w:r>
            <w:proofErr w:type="spellEnd"/>
          </w:p>
        </w:tc>
        <w:tc>
          <w:tcPr>
            <w:tcW w:w="4580" w:type="dxa"/>
            <w:vAlign w:val="center"/>
          </w:tcPr>
          <w:p w14:paraId="4E41E676" w14:textId="77777777" w:rsidR="007F61A7" w:rsidRDefault="007F61A7" w:rsidP="008B51A5">
            <w:pPr>
              <w:pStyle w:val="TableContents"/>
            </w:pPr>
            <w:r>
              <w:t>Сортировка</w:t>
            </w:r>
          </w:p>
        </w:tc>
      </w:tr>
      <w:tr w:rsidR="00CD3C08" w14:paraId="2D28E12A" w14:textId="77777777" w:rsidTr="008B51A5">
        <w:tc>
          <w:tcPr>
            <w:tcW w:w="2379" w:type="dxa"/>
            <w:vAlign w:val="center"/>
          </w:tcPr>
          <w:p w14:paraId="7803D10A" w14:textId="10611C7F" w:rsidR="00CD3C08" w:rsidRDefault="00CD3C08" w:rsidP="008B51A5">
            <w:pPr>
              <w:pStyle w:val="TableContents"/>
            </w:pPr>
            <w:r>
              <w:t>Поиск</w:t>
            </w:r>
          </w:p>
        </w:tc>
        <w:tc>
          <w:tcPr>
            <w:tcW w:w="2679" w:type="dxa"/>
            <w:vAlign w:val="center"/>
          </w:tcPr>
          <w:p w14:paraId="45775801" w14:textId="338DD1E7" w:rsidR="00CD3C08" w:rsidRPr="00CD3C08" w:rsidRDefault="00CD3C08" w:rsidP="008B51A5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580" w:type="dxa"/>
            <w:vAlign w:val="center"/>
          </w:tcPr>
          <w:p w14:paraId="0E780372" w14:textId="2836803D" w:rsidR="00CD3C08" w:rsidRDefault="00CD3C08" w:rsidP="008B51A5">
            <w:pPr>
              <w:pStyle w:val="TableContents"/>
            </w:pPr>
            <w:r>
              <w:t>Поиск по тексту</w:t>
            </w:r>
          </w:p>
        </w:tc>
      </w:tr>
      <w:tr w:rsidR="007F61A7" w14:paraId="708461B0" w14:textId="77777777" w:rsidTr="008B51A5">
        <w:tc>
          <w:tcPr>
            <w:tcW w:w="2379" w:type="dxa"/>
            <w:vAlign w:val="center"/>
          </w:tcPr>
          <w:p w14:paraId="2E294461" w14:textId="77777777" w:rsidR="007F61A7" w:rsidRDefault="007F61A7" w:rsidP="008B51A5">
            <w:pPr>
              <w:pStyle w:val="TableContents"/>
            </w:pPr>
            <w:r>
              <w:t>Заголовок</w:t>
            </w:r>
          </w:p>
        </w:tc>
        <w:tc>
          <w:tcPr>
            <w:tcW w:w="2679" w:type="dxa"/>
            <w:vAlign w:val="center"/>
          </w:tcPr>
          <w:p w14:paraId="0030FFB4" w14:textId="77777777" w:rsidR="007F61A7" w:rsidRDefault="007F61A7" w:rsidP="008B51A5">
            <w:pPr>
              <w:pStyle w:val="TableContents"/>
            </w:pPr>
            <w:r>
              <w:t>Label</w:t>
            </w:r>
          </w:p>
        </w:tc>
        <w:tc>
          <w:tcPr>
            <w:tcW w:w="4580" w:type="dxa"/>
            <w:vAlign w:val="center"/>
          </w:tcPr>
          <w:p w14:paraId="72CE5449" w14:textId="77777777" w:rsidR="007F61A7" w:rsidRDefault="007F61A7" w:rsidP="008B51A5">
            <w:pPr>
              <w:pStyle w:val="TableContents"/>
            </w:pPr>
            <w:proofErr w:type="spellStart"/>
            <w:r>
              <w:t>Просмотор</w:t>
            </w:r>
            <w:proofErr w:type="spellEnd"/>
            <w:r>
              <w:t xml:space="preserve"> заголовка</w:t>
            </w:r>
          </w:p>
        </w:tc>
      </w:tr>
    </w:tbl>
    <w:p w14:paraId="21A49E31" w14:textId="77777777" w:rsidR="007F61A7" w:rsidRDefault="007F61A7" w:rsidP="007F61A7">
      <w:pPr>
        <w:pStyle w:val="af"/>
        <w:spacing w:after="0"/>
      </w:pPr>
    </w:p>
    <w:p w14:paraId="43557E04" w14:textId="40C50243" w:rsidR="007F61A7" w:rsidRDefault="00633687" w:rsidP="007F61A7">
      <w:pPr>
        <w:pStyle w:val="af"/>
      </w:pPr>
      <w:r w:rsidRPr="00633687">
        <w:rPr>
          <w:noProof/>
        </w:rPr>
        <w:lastRenderedPageBreak/>
        <w:drawing>
          <wp:inline distT="0" distB="0" distL="0" distR="0" wp14:anchorId="60F49497" wp14:editId="0269C2FD">
            <wp:extent cx="6120130" cy="3777615"/>
            <wp:effectExtent l="0" t="0" r="0" b="0"/>
            <wp:docPr id="274971267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71267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2C7B" w14:textId="77777777" w:rsidR="007F61A7" w:rsidRDefault="007F61A7" w:rsidP="007F61A7">
      <w:pPr>
        <w:pStyle w:val="af"/>
      </w:pPr>
    </w:p>
    <w:p w14:paraId="6A473A08" w14:textId="77777777" w:rsidR="007F61A7" w:rsidRDefault="007F61A7" w:rsidP="007F61A7">
      <w:pPr>
        <w:pStyle w:val="af"/>
      </w:pPr>
    </w:p>
    <w:p w14:paraId="0BD065D5" w14:textId="10839925" w:rsidR="007F61A7" w:rsidRDefault="007F61A7" w:rsidP="007F61A7">
      <w:pPr>
        <w:pStyle w:val="af"/>
      </w:pPr>
    </w:p>
    <w:p w14:paraId="54DF6270" w14:textId="77777777" w:rsidR="007F61A7" w:rsidRPr="00EA0C42" w:rsidRDefault="007F61A7" w:rsidP="007F61A7">
      <w:pPr>
        <w:pStyle w:val="af"/>
        <w:rPr>
          <w:b/>
          <w:bCs/>
          <w:lang w:val="ru-RU"/>
        </w:rPr>
      </w:pPr>
      <w:r w:rsidRPr="00EA0C42">
        <w:rPr>
          <w:b/>
          <w:bCs/>
          <w:lang w:val="ru-RU"/>
        </w:rPr>
        <w:t>Форма добавления события</w:t>
      </w:r>
    </w:p>
    <w:p w14:paraId="18D03629" w14:textId="77777777" w:rsidR="007F61A7" w:rsidRPr="00EA0C42" w:rsidRDefault="007F61A7" w:rsidP="007F61A7">
      <w:pPr>
        <w:pStyle w:val="af"/>
        <w:rPr>
          <w:lang w:val="ru-RU"/>
        </w:rPr>
      </w:pPr>
      <w:r w:rsidRPr="00EA0C42">
        <w:rPr>
          <w:lang w:val="ru-RU"/>
        </w:rPr>
        <w:t xml:space="preserve">Второе окно представляет собой форму </w:t>
      </w:r>
      <w:proofErr w:type="spellStart"/>
      <w:r w:rsidRPr="00EA0C42">
        <w:rPr>
          <w:lang w:val="ru-RU"/>
        </w:rPr>
        <w:t>дял</w:t>
      </w:r>
      <w:proofErr w:type="spellEnd"/>
      <w:r w:rsidRPr="00EA0C42">
        <w:rPr>
          <w:lang w:val="ru-RU"/>
        </w:rPr>
        <w:t xml:space="preserve"> редактирования, создания событий. </w:t>
      </w:r>
    </w:p>
    <w:p w14:paraId="06BA83B6" w14:textId="77777777" w:rsidR="007F61A7" w:rsidRPr="00EA0C42" w:rsidRDefault="007F61A7" w:rsidP="007F61A7">
      <w:pPr>
        <w:pStyle w:val="af"/>
        <w:spacing w:after="0"/>
        <w:rPr>
          <w:lang w:val="ru-RU"/>
        </w:rPr>
      </w:pPr>
    </w:p>
    <w:tbl>
      <w:tblPr>
        <w:tblW w:w="8489" w:type="dxa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87"/>
        <w:gridCol w:w="2088"/>
        <w:gridCol w:w="4514"/>
      </w:tblGrid>
      <w:tr w:rsidR="007F61A7" w14:paraId="2364EAF1" w14:textId="77777777" w:rsidTr="008B51A5">
        <w:trPr>
          <w:trHeight w:val="256"/>
        </w:trPr>
        <w:tc>
          <w:tcPr>
            <w:tcW w:w="1887" w:type="dxa"/>
            <w:vAlign w:val="bottom"/>
          </w:tcPr>
          <w:p w14:paraId="3C5B952A" w14:textId="77777777" w:rsidR="007F61A7" w:rsidRDefault="007F61A7" w:rsidP="008B51A5">
            <w:proofErr w:type="spellStart"/>
            <w:r>
              <w:t>Компонент</w:t>
            </w:r>
            <w:proofErr w:type="spellEnd"/>
          </w:p>
        </w:tc>
        <w:tc>
          <w:tcPr>
            <w:tcW w:w="2088" w:type="dxa"/>
            <w:vAlign w:val="bottom"/>
          </w:tcPr>
          <w:p w14:paraId="20764101" w14:textId="77777777" w:rsidR="007F61A7" w:rsidRDefault="007F61A7" w:rsidP="008B51A5">
            <w:r>
              <w:t>Тип</w:t>
            </w:r>
          </w:p>
        </w:tc>
        <w:tc>
          <w:tcPr>
            <w:tcW w:w="4514" w:type="dxa"/>
            <w:vAlign w:val="bottom"/>
          </w:tcPr>
          <w:p w14:paraId="73A8878C" w14:textId="77777777" w:rsidR="007F61A7" w:rsidRDefault="007F61A7" w:rsidP="008B51A5">
            <w:r>
              <w:t>Описание</w:t>
            </w:r>
          </w:p>
        </w:tc>
      </w:tr>
      <w:tr w:rsidR="007F61A7" w14:paraId="191A7664" w14:textId="77777777" w:rsidTr="008B51A5">
        <w:trPr>
          <w:trHeight w:val="256"/>
        </w:trPr>
        <w:tc>
          <w:tcPr>
            <w:tcW w:w="1887" w:type="dxa"/>
            <w:vAlign w:val="bottom"/>
          </w:tcPr>
          <w:p w14:paraId="7195D45F" w14:textId="77777777" w:rsidR="007F61A7" w:rsidRDefault="007F61A7" w:rsidP="008B51A5">
            <w:proofErr w:type="spellStart"/>
            <w:r>
              <w:t>txtTitle</w:t>
            </w:r>
            <w:proofErr w:type="spellEnd"/>
          </w:p>
        </w:tc>
        <w:tc>
          <w:tcPr>
            <w:tcW w:w="2088" w:type="dxa"/>
            <w:vAlign w:val="bottom"/>
          </w:tcPr>
          <w:p w14:paraId="1C0142E4" w14:textId="77777777" w:rsidR="007F61A7" w:rsidRDefault="007F61A7" w:rsidP="008B51A5">
            <w:proofErr w:type="spellStart"/>
            <w:r>
              <w:t>TextBox</w:t>
            </w:r>
            <w:proofErr w:type="spellEnd"/>
          </w:p>
        </w:tc>
        <w:tc>
          <w:tcPr>
            <w:tcW w:w="4514" w:type="dxa"/>
            <w:vAlign w:val="bottom"/>
          </w:tcPr>
          <w:p w14:paraId="776FDA66" w14:textId="77777777" w:rsidR="007F61A7" w:rsidRDefault="007F61A7" w:rsidP="008B51A5">
            <w:r>
              <w:t>Ввод заголовка события</w:t>
            </w:r>
          </w:p>
        </w:tc>
      </w:tr>
      <w:tr w:rsidR="007F61A7" w14:paraId="578C6F00" w14:textId="77777777" w:rsidTr="008B51A5">
        <w:trPr>
          <w:trHeight w:val="256"/>
        </w:trPr>
        <w:tc>
          <w:tcPr>
            <w:tcW w:w="1887" w:type="dxa"/>
            <w:vAlign w:val="bottom"/>
          </w:tcPr>
          <w:p w14:paraId="273C8D35" w14:textId="77777777" w:rsidR="007F61A7" w:rsidRDefault="007F61A7" w:rsidP="008B51A5">
            <w:proofErr w:type="spellStart"/>
            <w:r>
              <w:t>dtpDate</w:t>
            </w:r>
            <w:proofErr w:type="spellEnd"/>
          </w:p>
        </w:tc>
        <w:tc>
          <w:tcPr>
            <w:tcW w:w="2088" w:type="dxa"/>
            <w:vAlign w:val="bottom"/>
          </w:tcPr>
          <w:p w14:paraId="5901EA8B" w14:textId="77777777" w:rsidR="007F61A7" w:rsidRDefault="007F61A7" w:rsidP="008B51A5">
            <w:proofErr w:type="spellStart"/>
            <w:r>
              <w:t>DateTimePicker</w:t>
            </w:r>
            <w:proofErr w:type="spellEnd"/>
          </w:p>
        </w:tc>
        <w:tc>
          <w:tcPr>
            <w:tcW w:w="4514" w:type="dxa"/>
            <w:vAlign w:val="bottom"/>
          </w:tcPr>
          <w:p w14:paraId="398FAA7E" w14:textId="77777777" w:rsidR="007F61A7" w:rsidRDefault="007F61A7" w:rsidP="008B51A5">
            <w:r>
              <w:t>Выбор или ввод даты</w:t>
            </w:r>
          </w:p>
        </w:tc>
      </w:tr>
      <w:tr w:rsidR="007F61A7" w14:paraId="4E2CF9EB" w14:textId="77777777" w:rsidTr="008B51A5">
        <w:trPr>
          <w:trHeight w:val="256"/>
        </w:trPr>
        <w:tc>
          <w:tcPr>
            <w:tcW w:w="1887" w:type="dxa"/>
            <w:vAlign w:val="bottom"/>
          </w:tcPr>
          <w:p w14:paraId="418B3AED" w14:textId="77777777" w:rsidR="007F61A7" w:rsidRDefault="007F61A7" w:rsidP="008B51A5">
            <w:proofErr w:type="spellStart"/>
            <w:r>
              <w:t>txtLocation</w:t>
            </w:r>
            <w:proofErr w:type="spellEnd"/>
          </w:p>
        </w:tc>
        <w:tc>
          <w:tcPr>
            <w:tcW w:w="2088" w:type="dxa"/>
            <w:vAlign w:val="bottom"/>
          </w:tcPr>
          <w:p w14:paraId="15606D78" w14:textId="77777777" w:rsidR="007F61A7" w:rsidRDefault="007F61A7" w:rsidP="008B51A5">
            <w:proofErr w:type="spellStart"/>
            <w:r>
              <w:t>TextBox</w:t>
            </w:r>
            <w:proofErr w:type="spellEnd"/>
          </w:p>
        </w:tc>
        <w:tc>
          <w:tcPr>
            <w:tcW w:w="4514" w:type="dxa"/>
            <w:vAlign w:val="bottom"/>
          </w:tcPr>
          <w:p w14:paraId="2F544021" w14:textId="77777777" w:rsidR="007F61A7" w:rsidRDefault="007F61A7" w:rsidP="008B51A5">
            <w:r>
              <w:t>Ввод места проведения события</w:t>
            </w:r>
          </w:p>
        </w:tc>
      </w:tr>
      <w:tr w:rsidR="007F61A7" w14:paraId="273431AA" w14:textId="77777777" w:rsidTr="008B51A5">
        <w:trPr>
          <w:trHeight w:val="256"/>
        </w:trPr>
        <w:tc>
          <w:tcPr>
            <w:tcW w:w="1887" w:type="dxa"/>
            <w:vAlign w:val="bottom"/>
          </w:tcPr>
          <w:p w14:paraId="2E7C9499" w14:textId="77777777" w:rsidR="007F61A7" w:rsidRDefault="007F61A7" w:rsidP="008B51A5">
            <w:proofErr w:type="spellStart"/>
            <w:r>
              <w:t>txtDescription</w:t>
            </w:r>
            <w:proofErr w:type="spellEnd"/>
          </w:p>
        </w:tc>
        <w:tc>
          <w:tcPr>
            <w:tcW w:w="2088" w:type="dxa"/>
            <w:vAlign w:val="bottom"/>
          </w:tcPr>
          <w:p w14:paraId="7C5D7E75" w14:textId="77777777" w:rsidR="007F61A7" w:rsidRDefault="007F61A7" w:rsidP="008B51A5">
            <w:proofErr w:type="spellStart"/>
            <w:r>
              <w:t>TextBox</w:t>
            </w:r>
            <w:proofErr w:type="spellEnd"/>
          </w:p>
        </w:tc>
        <w:tc>
          <w:tcPr>
            <w:tcW w:w="4514" w:type="dxa"/>
            <w:vAlign w:val="bottom"/>
          </w:tcPr>
          <w:p w14:paraId="29C93648" w14:textId="77777777" w:rsidR="007F61A7" w:rsidRDefault="007F61A7" w:rsidP="008B51A5">
            <w:r>
              <w:t>Ввод подробного описания события</w:t>
            </w:r>
          </w:p>
        </w:tc>
      </w:tr>
      <w:tr w:rsidR="007F61A7" w14:paraId="2AF46272" w14:textId="77777777" w:rsidTr="008B51A5">
        <w:trPr>
          <w:trHeight w:val="256"/>
        </w:trPr>
        <w:tc>
          <w:tcPr>
            <w:tcW w:w="1887" w:type="dxa"/>
            <w:vAlign w:val="bottom"/>
          </w:tcPr>
          <w:p w14:paraId="18620181" w14:textId="77777777" w:rsidR="007F61A7" w:rsidRDefault="007F61A7" w:rsidP="008B51A5">
            <w:proofErr w:type="spellStart"/>
            <w:r>
              <w:t>btnSave</w:t>
            </w:r>
            <w:proofErr w:type="spellEnd"/>
          </w:p>
        </w:tc>
        <w:tc>
          <w:tcPr>
            <w:tcW w:w="2088" w:type="dxa"/>
            <w:vAlign w:val="bottom"/>
          </w:tcPr>
          <w:p w14:paraId="02E074EE" w14:textId="77777777" w:rsidR="007F61A7" w:rsidRDefault="007F61A7" w:rsidP="008B51A5">
            <w:r>
              <w:t>Button</w:t>
            </w:r>
          </w:p>
        </w:tc>
        <w:tc>
          <w:tcPr>
            <w:tcW w:w="4514" w:type="dxa"/>
            <w:vAlign w:val="bottom"/>
          </w:tcPr>
          <w:p w14:paraId="77F27160" w14:textId="77777777" w:rsidR="007F61A7" w:rsidRDefault="007F61A7" w:rsidP="008B51A5">
            <w:r>
              <w:t>Сохранение изменений</w:t>
            </w:r>
          </w:p>
        </w:tc>
      </w:tr>
      <w:tr w:rsidR="007F61A7" w14:paraId="35ACABDC" w14:textId="77777777" w:rsidTr="008B51A5">
        <w:trPr>
          <w:trHeight w:val="256"/>
        </w:trPr>
        <w:tc>
          <w:tcPr>
            <w:tcW w:w="1887" w:type="dxa"/>
            <w:vAlign w:val="bottom"/>
          </w:tcPr>
          <w:p w14:paraId="7C716F79" w14:textId="77777777" w:rsidR="007F61A7" w:rsidRDefault="007F61A7" w:rsidP="008B51A5">
            <w:proofErr w:type="spellStart"/>
            <w:r>
              <w:t>btnRemove</w:t>
            </w:r>
            <w:proofErr w:type="spellEnd"/>
          </w:p>
        </w:tc>
        <w:tc>
          <w:tcPr>
            <w:tcW w:w="2088" w:type="dxa"/>
            <w:vAlign w:val="bottom"/>
          </w:tcPr>
          <w:p w14:paraId="26CE80C6" w14:textId="77777777" w:rsidR="007F61A7" w:rsidRDefault="007F61A7" w:rsidP="008B51A5">
            <w:r>
              <w:t>Button</w:t>
            </w:r>
          </w:p>
        </w:tc>
        <w:tc>
          <w:tcPr>
            <w:tcW w:w="4514" w:type="dxa"/>
            <w:vAlign w:val="bottom"/>
          </w:tcPr>
          <w:p w14:paraId="5B2F03AB" w14:textId="77777777" w:rsidR="007F61A7" w:rsidRDefault="007F61A7" w:rsidP="008B51A5">
            <w:r>
              <w:t>Удаление выбранного элемента</w:t>
            </w:r>
          </w:p>
        </w:tc>
      </w:tr>
      <w:tr w:rsidR="007F61A7" w14:paraId="55D7A714" w14:textId="77777777" w:rsidTr="008B51A5">
        <w:trPr>
          <w:trHeight w:val="256"/>
        </w:trPr>
        <w:tc>
          <w:tcPr>
            <w:tcW w:w="1887" w:type="dxa"/>
            <w:vAlign w:val="bottom"/>
          </w:tcPr>
          <w:p w14:paraId="3C49F09D" w14:textId="77777777" w:rsidR="007F61A7" w:rsidRDefault="007F61A7" w:rsidP="008B51A5">
            <w:proofErr w:type="spellStart"/>
            <w:r>
              <w:t>btnAdd</w:t>
            </w:r>
            <w:proofErr w:type="spellEnd"/>
          </w:p>
        </w:tc>
        <w:tc>
          <w:tcPr>
            <w:tcW w:w="2088" w:type="dxa"/>
            <w:vAlign w:val="bottom"/>
          </w:tcPr>
          <w:p w14:paraId="7BA07AC4" w14:textId="77777777" w:rsidR="007F61A7" w:rsidRDefault="007F61A7" w:rsidP="008B51A5">
            <w:r>
              <w:t>Button</w:t>
            </w:r>
          </w:p>
        </w:tc>
        <w:tc>
          <w:tcPr>
            <w:tcW w:w="4514" w:type="dxa"/>
            <w:vAlign w:val="bottom"/>
          </w:tcPr>
          <w:p w14:paraId="5692B932" w14:textId="77777777" w:rsidR="007F61A7" w:rsidRDefault="007F61A7" w:rsidP="008B51A5">
            <w:r>
              <w:t>Добавление нового элемента</w:t>
            </w:r>
          </w:p>
        </w:tc>
      </w:tr>
      <w:tr w:rsidR="007F61A7" w:rsidRPr="00EA0C42" w14:paraId="2A4E97ED" w14:textId="77777777" w:rsidTr="008B51A5">
        <w:trPr>
          <w:trHeight w:val="256"/>
        </w:trPr>
        <w:tc>
          <w:tcPr>
            <w:tcW w:w="1887" w:type="dxa"/>
            <w:vAlign w:val="bottom"/>
          </w:tcPr>
          <w:p w14:paraId="4D318407" w14:textId="77777777" w:rsidR="007F61A7" w:rsidRDefault="007F61A7" w:rsidP="008B51A5">
            <w:proofErr w:type="spellStart"/>
            <w:r>
              <w:t>listBoxParticipants</w:t>
            </w:r>
            <w:proofErr w:type="spellEnd"/>
          </w:p>
        </w:tc>
        <w:tc>
          <w:tcPr>
            <w:tcW w:w="2088" w:type="dxa"/>
            <w:vAlign w:val="bottom"/>
          </w:tcPr>
          <w:p w14:paraId="7FA2F19B" w14:textId="77777777" w:rsidR="007F61A7" w:rsidRDefault="007F61A7" w:rsidP="008B51A5">
            <w:proofErr w:type="spellStart"/>
            <w:r>
              <w:t>ListBox</w:t>
            </w:r>
            <w:proofErr w:type="spellEnd"/>
          </w:p>
        </w:tc>
        <w:tc>
          <w:tcPr>
            <w:tcW w:w="4514" w:type="dxa"/>
            <w:vAlign w:val="bottom"/>
          </w:tcPr>
          <w:p w14:paraId="291BCB2F" w14:textId="77777777" w:rsidR="007F61A7" w:rsidRPr="00EA0C42" w:rsidRDefault="007F61A7" w:rsidP="008B51A5">
            <w:pPr>
              <w:rPr>
                <w:lang w:val="ru-RU"/>
              </w:rPr>
            </w:pPr>
            <w:r w:rsidRPr="00EA0C42">
              <w:rPr>
                <w:lang w:val="ru-RU"/>
              </w:rPr>
              <w:t>Отображение списка участников и выбор из списка</w:t>
            </w:r>
          </w:p>
        </w:tc>
      </w:tr>
    </w:tbl>
    <w:p w14:paraId="24272E60" w14:textId="77777777" w:rsidR="007F61A7" w:rsidRPr="00EA0C42" w:rsidRDefault="007F61A7" w:rsidP="007F61A7">
      <w:pPr>
        <w:rPr>
          <w:lang w:val="ru-RU"/>
        </w:rPr>
      </w:pPr>
    </w:p>
    <w:p w14:paraId="0E2AD319" w14:textId="20EC96F8" w:rsidR="007F61A7" w:rsidRDefault="00633687" w:rsidP="007F61A7">
      <w:r w:rsidRPr="00633687">
        <w:rPr>
          <w:noProof/>
        </w:rPr>
        <w:lastRenderedPageBreak/>
        <w:drawing>
          <wp:inline distT="0" distB="0" distL="0" distR="0" wp14:anchorId="2F685DBE" wp14:editId="739E5E0E">
            <wp:extent cx="6120130" cy="4424680"/>
            <wp:effectExtent l="0" t="0" r="0" b="0"/>
            <wp:docPr id="766871309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71309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AA22" w14:textId="77777777" w:rsidR="007F61A7" w:rsidRPr="00633687" w:rsidRDefault="007F61A7" w:rsidP="007F61A7">
      <w:pPr>
        <w:pStyle w:val="af"/>
        <w:rPr>
          <w:lang w:val="ru-RU"/>
        </w:rPr>
      </w:pPr>
    </w:p>
    <w:p w14:paraId="2E8C9219" w14:textId="77777777" w:rsidR="007F61A7" w:rsidRPr="00EA0C42" w:rsidRDefault="007F61A7" w:rsidP="007F61A7">
      <w:pPr>
        <w:pStyle w:val="af"/>
        <w:rPr>
          <w:b/>
          <w:bCs/>
          <w:lang w:val="ru-RU"/>
        </w:rPr>
      </w:pPr>
      <w:r w:rsidRPr="00EA0C42">
        <w:rPr>
          <w:b/>
          <w:bCs/>
          <w:lang w:val="ru-RU"/>
        </w:rPr>
        <w:t>Форма добавления события</w:t>
      </w:r>
    </w:p>
    <w:p w14:paraId="61CDA850" w14:textId="77777777" w:rsidR="007F61A7" w:rsidRPr="00EA0C42" w:rsidRDefault="007F61A7" w:rsidP="007F61A7">
      <w:pPr>
        <w:pStyle w:val="af"/>
        <w:rPr>
          <w:lang w:val="ru-RU"/>
        </w:rPr>
      </w:pPr>
      <w:r w:rsidRPr="00EA0C42">
        <w:rPr>
          <w:lang w:val="ru-RU"/>
        </w:rPr>
        <w:t>Форма предназначена для добавления участников в событие.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7F61A7" w14:paraId="067FD7F1" w14:textId="77777777" w:rsidTr="008B51A5">
        <w:tc>
          <w:tcPr>
            <w:tcW w:w="3212" w:type="dxa"/>
          </w:tcPr>
          <w:p w14:paraId="29BF0019" w14:textId="77777777" w:rsidR="007F61A7" w:rsidRDefault="007F61A7" w:rsidP="008B51A5">
            <w:pPr>
              <w:pStyle w:val="TableContents"/>
            </w:pPr>
            <w:proofErr w:type="spellStart"/>
            <w:r>
              <w:t>txtName</w:t>
            </w:r>
            <w:proofErr w:type="spellEnd"/>
          </w:p>
        </w:tc>
        <w:tc>
          <w:tcPr>
            <w:tcW w:w="3213" w:type="dxa"/>
          </w:tcPr>
          <w:p w14:paraId="1F737C4D" w14:textId="77777777" w:rsidR="007F61A7" w:rsidRDefault="007F61A7" w:rsidP="008B51A5">
            <w:pPr>
              <w:pStyle w:val="TableContents"/>
            </w:pPr>
            <w:proofErr w:type="spellStart"/>
            <w:r>
              <w:t>textBox</w:t>
            </w:r>
            <w:proofErr w:type="spellEnd"/>
          </w:p>
        </w:tc>
        <w:tc>
          <w:tcPr>
            <w:tcW w:w="3213" w:type="dxa"/>
          </w:tcPr>
          <w:p w14:paraId="2C7458CF" w14:textId="77777777" w:rsidR="007F61A7" w:rsidRDefault="007F61A7" w:rsidP="008B51A5">
            <w:pPr>
              <w:pStyle w:val="TableContents"/>
            </w:pPr>
            <w:r>
              <w:t>Ввод имени</w:t>
            </w:r>
          </w:p>
        </w:tc>
      </w:tr>
      <w:tr w:rsidR="007F61A7" w14:paraId="0404DC2A" w14:textId="77777777" w:rsidTr="008B51A5">
        <w:tc>
          <w:tcPr>
            <w:tcW w:w="3212" w:type="dxa"/>
          </w:tcPr>
          <w:p w14:paraId="718BEAC0" w14:textId="77777777" w:rsidR="007F61A7" w:rsidRDefault="007F61A7" w:rsidP="008B51A5">
            <w:pPr>
              <w:pStyle w:val="TableContents"/>
            </w:pPr>
            <w:proofErr w:type="spellStart"/>
            <w:r>
              <w:t>txtSurname</w:t>
            </w:r>
            <w:proofErr w:type="spellEnd"/>
          </w:p>
        </w:tc>
        <w:tc>
          <w:tcPr>
            <w:tcW w:w="3213" w:type="dxa"/>
          </w:tcPr>
          <w:p w14:paraId="1FB9BC6A" w14:textId="77777777" w:rsidR="007F61A7" w:rsidRDefault="007F61A7" w:rsidP="008B51A5">
            <w:pPr>
              <w:pStyle w:val="TableContents"/>
            </w:pPr>
            <w:proofErr w:type="spellStart"/>
            <w:r>
              <w:t>textBox</w:t>
            </w:r>
            <w:proofErr w:type="spellEnd"/>
          </w:p>
        </w:tc>
        <w:tc>
          <w:tcPr>
            <w:tcW w:w="3213" w:type="dxa"/>
          </w:tcPr>
          <w:p w14:paraId="337E014E" w14:textId="77777777" w:rsidR="007F61A7" w:rsidRDefault="007F61A7" w:rsidP="008B51A5">
            <w:pPr>
              <w:pStyle w:val="TableContents"/>
            </w:pPr>
            <w:r>
              <w:t>Ввод фамилия</w:t>
            </w:r>
          </w:p>
        </w:tc>
      </w:tr>
      <w:tr w:rsidR="007F61A7" w14:paraId="471C7A32" w14:textId="77777777" w:rsidTr="008B51A5">
        <w:trPr>
          <w:trHeight w:val="242"/>
        </w:trPr>
        <w:tc>
          <w:tcPr>
            <w:tcW w:w="3212" w:type="dxa"/>
          </w:tcPr>
          <w:p w14:paraId="497EEE08" w14:textId="77777777" w:rsidR="007F61A7" w:rsidRDefault="007F61A7" w:rsidP="008B51A5">
            <w:pPr>
              <w:pStyle w:val="TableContents"/>
            </w:pPr>
            <w:proofErr w:type="spellStart"/>
            <w:r>
              <w:t>btnAdd</w:t>
            </w:r>
            <w:proofErr w:type="spellEnd"/>
          </w:p>
        </w:tc>
        <w:tc>
          <w:tcPr>
            <w:tcW w:w="3213" w:type="dxa"/>
          </w:tcPr>
          <w:p w14:paraId="257E7A48" w14:textId="77777777" w:rsidR="007F61A7" w:rsidRDefault="007F61A7" w:rsidP="008B51A5">
            <w:pPr>
              <w:pStyle w:val="TableContents"/>
            </w:pPr>
            <w:proofErr w:type="spellStart"/>
            <w:r>
              <w:t>button</w:t>
            </w:r>
            <w:proofErr w:type="spellEnd"/>
          </w:p>
        </w:tc>
        <w:tc>
          <w:tcPr>
            <w:tcW w:w="3213" w:type="dxa"/>
          </w:tcPr>
          <w:p w14:paraId="0025D9AD" w14:textId="77777777" w:rsidR="007F61A7" w:rsidRDefault="007F61A7" w:rsidP="008B51A5">
            <w:pPr>
              <w:pStyle w:val="TableContents"/>
            </w:pPr>
            <w:r>
              <w:t>Кнопка добавления</w:t>
            </w:r>
          </w:p>
        </w:tc>
      </w:tr>
    </w:tbl>
    <w:p w14:paraId="2A889A6C" w14:textId="77777777" w:rsidR="007F61A7" w:rsidRDefault="007F61A7" w:rsidP="007F61A7">
      <w:pPr>
        <w:pStyle w:val="af"/>
      </w:pPr>
    </w:p>
    <w:p w14:paraId="5598E352" w14:textId="77777777" w:rsidR="007F61A7" w:rsidRDefault="007F61A7" w:rsidP="007F61A7">
      <w:pPr>
        <w:pStyle w:val="af"/>
      </w:pPr>
    </w:p>
    <w:p w14:paraId="6555A292" w14:textId="77777777" w:rsidR="007F61A7" w:rsidRDefault="007F61A7" w:rsidP="007F61A7">
      <w:pPr>
        <w:pStyle w:val="af"/>
      </w:pPr>
      <w:r>
        <w:rPr>
          <w:noProof/>
        </w:rPr>
        <w:drawing>
          <wp:anchor distT="0" distB="0" distL="0" distR="0" simplePos="0" relativeHeight="251659776" behindDoc="0" locked="0" layoutInCell="0" allowOverlap="1" wp14:anchorId="17DF7D3B" wp14:editId="1594EE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3275" cy="2057400"/>
            <wp:effectExtent l="0" t="0" r="0" b="0"/>
            <wp:wrapSquare wrapText="largest"/>
            <wp:docPr id="9" name="Image9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A9674" w14:textId="77777777" w:rsidR="007F61A7" w:rsidRDefault="007F61A7" w:rsidP="007F61A7">
      <w:pPr>
        <w:pStyle w:val="af"/>
      </w:pPr>
    </w:p>
    <w:p w14:paraId="457AAAB2" w14:textId="77777777" w:rsidR="007F61A7" w:rsidRDefault="007F61A7" w:rsidP="007F61A7">
      <w:pPr>
        <w:pStyle w:val="af"/>
      </w:pPr>
    </w:p>
    <w:p w14:paraId="0DF33E3E" w14:textId="77777777" w:rsidR="007F61A7" w:rsidRDefault="007F61A7" w:rsidP="007F61A7">
      <w:pPr>
        <w:pStyle w:val="af"/>
      </w:pPr>
    </w:p>
    <w:p w14:paraId="47A78041" w14:textId="77777777" w:rsidR="007F61A7" w:rsidRDefault="007F61A7" w:rsidP="007F61A7">
      <w:pPr>
        <w:pStyle w:val="af"/>
      </w:pPr>
    </w:p>
    <w:p w14:paraId="7FF00C22" w14:textId="77777777" w:rsidR="007F61A7" w:rsidRDefault="007F61A7" w:rsidP="007F61A7">
      <w:pPr>
        <w:pStyle w:val="af"/>
      </w:pPr>
    </w:p>
    <w:p w14:paraId="370E8257" w14:textId="77777777" w:rsidR="007F61A7" w:rsidRDefault="007F61A7" w:rsidP="007F61A7">
      <w:pPr>
        <w:pStyle w:val="af"/>
      </w:pPr>
    </w:p>
    <w:p w14:paraId="42AB2589" w14:textId="77777777" w:rsidR="007F61A7" w:rsidRDefault="007F61A7" w:rsidP="007F61A7">
      <w:pPr>
        <w:pStyle w:val="af"/>
      </w:pPr>
    </w:p>
    <w:p w14:paraId="53723C2E" w14:textId="77777777" w:rsidR="00633687" w:rsidRDefault="00633687" w:rsidP="007F61A7">
      <w:pPr>
        <w:pStyle w:val="af"/>
        <w:rPr>
          <w:lang w:val="ru-RU"/>
        </w:rPr>
      </w:pPr>
    </w:p>
    <w:p w14:paraId="7D6B214E" w14:textId="77777777" w:rsidR="00633687" w:rsidRDefault="00633687" w:rsidP="007F61A7">
      <w:pPr>
        <w:pStyle w:val="af"/>
        <w:rPr>
          <w:lang w:val="ru-RU"/>
        </w:rPr>
      </w:pPr>
    </w:p>
    <w:p w14:paraId="4E6E04F6" w14:textId="77777777" w:rsidR="00633687" w:rsidRDefault="00633687" w:rsidP="007F61A7">
      <w:pPr>
        <w:pStyle w:val="af"/>
        <w:rPr>
          <w:lang w:val="ru-RU"/>
        </w:rPr>
      </w:pPr>
    </w:p>
    <w:p w14:paraId="3ACBE21F" w14:textId="01D43FDC" w:rsidR="007F61A7" w:rsidRPr="00633687" w:rsidRDefault="007F61A7" w:rsidP="00633687">
      <w:pPr>
        <w:pStyle w:val="31"/>
        <w:rPr>
          <w:lang w:val="ru-RU"/>
        </w:rPr>
      </w:pPr>
      <w:bookmarkStart w:id="13" w:name="_Toc195805617"/>
      <w:r w:rsidRPr="00633687">
        <w:rPr>
          <w:lang w:val="ru-RU"/>
        </w:rPr>
        <w:lastRenderedPageBreak/>
        <w:t>3.3</w:t>
      </w:r>
      <w:r w:rsidR="00633687">
        <w:rPr>
          <w:lang w:val="ru-RU"/>
        </w:rPr>
        <w:t xml:space="preserve"> </w:t>
      </w:r>
      <w:r w:rsidR="00633687" w:rsidRPr="00633687">
        <w:rPr>
          <w:lang w:val="ru-RU"/>
        </w:rPr>
        <w:t>Требования к логической структуре БД</w:t>
      </w:r>
      <w:bookmarkEnd w:id="13"/>
    </w:p>
    <w:p w14:paraId="3AAE8193" w14:textId="77777777" w:rsidR="007F61A7" w:rsidRPr="00633687" w:rsidRDefault="007F61A7" w:rsidP="007F61A7">
      <w:pPr>
        <w:pStyle w:val="af"/>
        <w:rPr>
          <w:lang w:val="ru-RU"/>
        </w:rPr>
      </w:pPr>
    </w:p>
    <w:p w14:paraId="53ADB4B9" w14:textId="77777777" w:rsidR="007F61A7" w:rsidRDefault="007F61A7" w:rsidP="00633687">
      <w:pPr>
        <w:pStyle w:val="TableContents"/>
      </w:pPr>
      <w:r>
        <w:rPr>
          <w:rStyle w:val="af6"/>
          <w:b w:val="0"/>
          <w:bCs w:val="0"/>
        </w:rPr>
        <w:t xml:space="preserve">Таблица </w:t>
      </w:r>
      <w:proofErr w:type="spellStart"/>
      <w:r>
        <w:rPr>
          <w:rStyle w:val="af6"/>
          <w:b w:val="0"/>
          <w:bCs w:val="0"/>
        </w:rPr>
        <w:t>Events</w:t>
      </w:r>
      <w:proofErr w:type="spellEnd"/>
    </w:p>
    <w:tbl>
      <w:tblPr>
        <w:tblW w:w="612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54"/>
        <w:gridCol w:w="1769"/>
        <w:gridCol w:w="3104"/>
      </w:tblGrid>
      <w:tr w:rsidR="007F61A7" w14:paraId="45ACB974" w14:textId="77777777" w:rsidTr="008B51A5">
        <w:trPr>
          <w:tblHeader/>
        </w:trPr>
        <w:tc>
          <w:tcPr>
            <w:tcW w:w="1254" w:type="dxa"/>
            <w:vAlign w:val="center"/>
          </w:tcPr>
          <w:p w14:paraId="49FB129F" w14:textId="77777777" w:rsidR="007F61A7" w:rsidRDefault="007F61A7" w:rsidP="008B51A5">
            <w:pPr>
              <w:pStyle w:val="TableHeading"/>
            </w:pPr>
            <w:r>
              <w:t>Поле</w:t>
            </w:r>
          </w:p>
        </w:tc>
        <w:tc>
          <w:tcPr>
            <w:tcW w:w="1769" w:type="dxa"/>
            <w:vAlign w:val="center"/>
          </w:tcPr>
          <w:p w14:paraId="40062971" w14:textId="77777777" w:rsidR="007F61A7" w:rsidRDefault="007F61A7" w:rsidP="008B51A5">
            <w:pPr>
              <w:pStyle w:val="TableHeading"/>
            </w:pPr>
            <w:r>
              <w:t>Тип данных</w:t>
            </w:r>
          </w:p>
        </w:tc>
        <w:tc>
          <w:tcPr>
            <w:tcW w:w="3104" w:type="dxa"/>
            <w:vAlign w:val="center"/>
          </w:tcPr>
          <w:p w14:paraId="4770990F" w14:textId="77777777" w:rsidR="007F61A7" w:rsidRDefault="007F61A7" w:rsidP="008B51A5">
            <w:pPr>
              <w:pStyle w:val="TableHeading"/>
            </w:pPr>
            <w:r>
              <w:t>Описание</w:t>
            </w:r>
          </w:p>
        </w:tc>
      </w:tr>
      <w:tr w:rsidR="007F61A7" w14:paraId="364BB918" w14:textId="77777777" w:rsidTr="008B51A5">
        <w:tc>
          <w:tcPr>
            <w:tcW w:w="1254" w:type="dxa"/>
            <w:vAlign w:val="center"/>
          </w:tcPr>
          <w:p w14:paraId="0E536B4A" w14:textId="77777777" w:rsidR="007F61A7" w:rsidRDefault="007F61A7" w:rsidP="008B51A5">
            <w:pPr>
              <w:pStyle w:val="TableContents"/>
            </w:pPr>
            <w:proofErr w:type="spellStart"/>
            <w:r>
              <w:t>Id</w:t>
            </w:r>
            <w:proofErr w:type="spellEnd"/>
          </w:p>
        </w:tc>
        <w:tc>
          <w:tcPr>
            <w:tcW w:w="1769" w:type="dxa"/>
            <w:vAlign w:val="center"/>
          </w:tcPr>
          <w:p w14:paraId="3147A8AF" w14:textId="77777777" w:rsidR="007F61A7" w:rsidRDefault="007F61A7" w:rsidP="008B51A5">
            <w:pPr>
              <w:pStyle w:val="TableContents"/>
            </w:pPr>
            <w:r>
              <w:t>INT</w:t>
            </w:r>
          </w:p>
        </w:tc>
        <w:tc>
          <w:tcPr>
            <w:tcW w:w="3104" w:type="dxa"/>
            <w:vAlign w:val="center"/>
          </w:tcPr>
          <w:p w14:paraId="251F2142" w14:textId="77777777" w:rsidR="007F61A7" w:rsidRDefault="007F61A7" w:rsidP="008B51A5">
            <w:pPr>
              <w:pStyle w:val="TableContents"/>
            </w:pPr>
            <w:r>
              <w:t>Уникальный идентификатор.</w:t>
            </w:r>
          </w:p>
        </w:tc>
      </w:tr>
      <w:tr w:rsidR="007F61A7" w14:paraId="2E7E90EB" w14:textId="77777777" w:rsidTr="008B51A5">
        <w:tc>
          <w:tcPr>
            <w:tcW w:w="1254" w:type="dxa"/>
            <w:vAlign w:val="center"/>
          </w:tcPr>
          <w:p w14:paraId="12089893" w14:textId="77777777" w:rsidR="007F61A7" w:rsidRDefault="007F61A7" w:rsidP="008B51A5">
            <w:pPr>
              <w:pStyle w:val="TableContents"/>
            </w:pPr>
            <w:proofErr w:type="spellStart"/>
            <w:r>
              <w:t>Title</w:t>
            </w:r>
            <w:proofErr w:type="spellEnd"/>
          </w:p>
        </w:tc>
        <w:tc>
          <w:tcPr>
            <w:tcW w:w="1769" w:type="dxa"/>
            <w:vAlign w:val="center"/>
          </w:tcPr>
          <w:p w14:paraId="6ED2047C" w14:textId="77777777" w:rsidR="007F61A7" w:rsidRDefault="007F61A7" w:rsidP="008B51A5">
            <w:pPr>
              <w:pStyle w:val="TableContents"/>
            </w:pPr>
            <w:r>
              <w:t>TEXT</w:t>
            </w:r>
          </w:p>
        </w:tc>
        <w:tc>
          <w:tcPr>
            <w:tcW w:w="3104" w:type="dxa"/>
            <w:vAlign w:val="center"/>
          </w:tcPr>
          <w:p w14:paraId="0A02F506" w14:textId="77777777" w:rsidR="007F61A7" w:rsidRDefault="007F61A7" w:rsidP="008B51A5">
            <w:pPr>
              <w:pStyle w:val="TableContents"/>
            </w:pPr>
            <w:r>
              <w:t>Название события.</w:t>
            </w:r>
          </w:p>
        </w:tc>
      </w:tr>
      <w:tr w:rsidR="007F61A7" w14:paraId="113CCC0A" w14:textId="77777777" w:rsidTr="008B51A5">
        <w:tc>
          <w:tcPr>
            <w:tcW w:w="1254" w:type="dxa"/>
            <w:vAlign w:val="center"/>
          </w:tcPr>
          <w:p w14:paraId="488A4184" w14:textId="77777777" w:rsidR="007F61A7" w:rsidRDefault="007F61A7" w:rsidP="008B51A5">
            <w:pPr>
              <w:pStyle w:val="TableContents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769" w:type="dxa"/>
            <w:vAlign w:val="center"/>
          </w:tcPr>
          <w:p w14:paraId="7B003CFE" w14:textId="77777777" w:rsidR="007F61A7" w:rsidRDefault="007F61A7" w:rsidP="008B51A5">
            <w:pPr>
              <w:pStyle w:val="TableContents"/>
            </w:pPr>
            <w:r>
              <w:t>TEXT</w:t>
            </w:r>
          </w:p>
        </w:tc>
        <w:tc>
          <w:tcPr>
            <w:tcW w:w="3104" w:type="dxa"/>
            <w:vAlign w:val="center"/>
          </w:tcPr>
          <w:p w14:paraId="5330C685" w14:textId="77777777" w:rsidR="007F61A7" w:rsidRDefault="007F61A7" w:rsidP="008B51A5">
            <w:pPr>
              <w:pStyle w:val="TableContents"/>
            </w:pPr>
            <w:r>
              <w:t>Описание события.</w:t>
            </w:r>
          </w:p>
        </w:tc>
      </w:tr>
      <w:tr w:rsidR="007F61A7" w14:paraId="48A4C51A" w14:textId="77777777" w:rsidTr="008B51A5">
        <w:tc>
          <w:tcPr>
            <w:tcW w:w="1254" w:type="dxa"/>
            <w:vAlign w:val="center"/>
          </w:tcPr>
          <w:p w14:paraId="646C4870" w14:textId="77777777" w:rsidR="007F61A7" w:rsidRDefault="007F61A7" w:rsidP="008B51A5">
            <w:pPr>
              <w:pStyle w:val="TableContents"/>
            </w:pPr>
            <w:proofErr w:type="spellStart"/>
            <w:r>
              <w:t>Date</w:t>
            </w:r>
            <w:proofErr w:type="spellEnd"/>
          </w:p>
        </w:tc>
        <w:tc>
          <w:tcPr>
            <w:tcW w:w="1769" w:type="dxa"/>
            <w:vAlign w:val="center"/>
          </w:tcPr>
          <w:p w14:paraId="2923E25B" w14:textId="77777777" w:rsidR="007F61A7" w:rsidRDefault="007F61A7" w:rsidP="008B51A5">
            <w:pPr>
              <w:pStyle w:val="TableContents"/>
            </w:pPr>
            <w:r>
              <w:t>DATE</w:t>
            </w:r>
          </w:p>
        </w:tc>
        <w:tc>
          <w:tcPr>
            <w:tcW w:w="3104" w:type="dxa"/>
            <w:vAlign w:val="center"/>
          </w:tcPr>
          <w:p w14:paraId="60AF8596" w14:textId="77777777" w:rsidR="007F61A7" w:rsidRDefault="007F61A7" w:rsidP="008B51A5">
            <w:pPr>
              <w:pStyle w:val="TableContents"/>
            </w:pPr>
            <w:r>
              <w:t>Дата события.</w:t>
            </w:r>
          </w:p>
        </w:tc>
      </w:tr>
      <w:tr w:rsidR="007F61A7" w14:paraId="74CC106A" w14:textId="77777777" w:rsidTr="008B51A5">
        <w:tc>
          <w:tcPr>
            <w:tcW w:w="1254" w:type="dxa"/>
            <w:vAlign w:val="center"/>
          </w:tcPr>
          <w:p w14:paraId="742A48B7" w14:textId="77777777" w:rsidR="007F61A7" w:rsidRDefault="007F61A7" w:rsidP="008B51A5">
            <w:pPr>
              <w:pStyle w:val="TableContents"/>
            </w:pPr>
            <w:proofErr w:type="spellStart"/>
            <w:r>
              <w:t>Places</w:t>
            </w:r>
            <w:proofErr w:type="spellEnd"/>
          </w:p>
        </w:tc>
        <w:tc>
          <w:tcPr>
            <w:tcW w:w="1769" w:type="dxa"/>
            <w:vAlign w:val="center"/>
          </w:tcPr>
          <w:p w14:paraId="15347F42" w14:textId="77777777" w:rsidR="007F61A7" w:rsidRDefault="007F61A7" w:rsidP="008B51A5">
            <w:pPr>
              <w:pStyle w:val="TableContents"/>
            </w:pPr>
            <w:r>
              <w:t>TEXT</w:t>
            </w:r>
          </w:p>
        </w:tc>
        <w:tc>
          <w:tcPr>
            <w:tcW w:w="3104" w:type="dxa"/>
            <w:vAlign w:val="center"/>
          </w:tcPr>
          <w:p w14:paraId="1A02B450" w14:textId="77777777" w:rsidR="007F61A7" w:rsidRDefault="007F61A7" w:rsidP="008B51A5">
            <w:pPr>
              <w:pStyle w:val="TableContents"/>
            </w:pPr>
            <w:r>
              <w:t>Список мест</w:t>
            </w:r>
          </w:p>
        </w:tc>
      </w:tr>
      <w:tr w:rsidR="007F61A7" w14:paraId="5F2CBDF5" w14:textId="77777777" w:rsidTr="008B51A5">
        <w:trPr>
          <w:trHeight w:val="391"/>
        </w:trPr>
        <w:tc>
          <w:tcPr>
            <w:tcW w:w="1254" w:type="dxa"/>
            <w:vAlign w:val="center"/>
          </w:tcPr>
          <w:p w14:paraId="539EAAEB" w14:textId="77777777" w:rsidR="007F61A7" w:rsidRDefault="007F61A7" w:rsidP="008B51A5">
            <w:pPr>
              <w:pStyle w:val="TableContents"/>
            </w:pPr>
            <w:proofErr w:type="spellStart"/>
            <w:r>
              <w:t>Participants</w:t>
            </w:r>
            <w:proofErr w:type="spellEnd"/>
          </w:p>
        </w:tc>
        <w:tc>
          <w:tcPr>
            <w:tcW w:w="1769" w:type="dxa"/>
            <w:vAlign w:val="center"/>
          </w:tcPr>
          <w:p w14:paraId="090FCF51" w14:textId="77777777" w:rsidR="007F61A7" w:rsidRDefault="007F61A7" w:rsidP="008B51A5">
            <w:pPr>
              <w:pStyle w:val="TableContents"/>
            </w:pPr>
            <w:r>
              <w:t>TEXT</w:t>
            </w:r>
          </w:p>
        </w:tc>
        <w:tc>
          <w:tcPr>
            <w:tcW w:w="3104" w:type="dxa"/>
            <w:vAlign w:val="center"/>
          </w:tcPr>
          <w:p w14:paraId="3E911704" w14:textId="77777777" w:rsidR="007F61A7" w:rsidRDefault="007F61A7" w:rsidP="008B51A5">
            <w:pPr>
              <w:pStyle w:val="TableContents"/>
            </w:pPr>
            <w:r>
              <w:t>Список участников.</w:t>
            </w:r>
          </w:p>
        </w:tc>
      </w:tr>
    </w:tbl>
    <w:p w14:paraId="5280411C" w14:textId="77777777" w:rsidR="007F61A7" w:rsidRDefault="007F61A7" w:rsidP="007F61A7">
      <w:pPr>
        <w:pStyle w:val="af"/>
      </w:pPr>
    </w:p>
    <w:p w14:paraId="1D4EB899" w14:textId="77777777" w:rsidR="007F61A7" w:rsidRDefault="007F61A7" w:rsidP="007F61A7"/>
    <w:p w14:paraId="700C8EDC" w14:textId="77777777" w:rsidR="007F61A7" w:rsidRDefault="007F61A7" w:rsidP="007F61A7"/>
    <w:p w14:paraId="349A394E" w14:textId="77777777" w:rsidR="00885407" w:rsidRDefault="00885407"/>
    <w:sectPr w:rsidR="00885407" w:rsidSect="0003461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0A3FF8"/>
    <w:multiLevelType w:val="multilevel"/>
    <w:tmpl w:val="AD1460B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0" w15:restartNumberingAfterBreak="0">
    <w:nsid w:val="26E4343F"/>
    <w:multiLevelType w:val="multilevel"/>
    <w:tmpl w:val="E50E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CB56EE"/>
    <w:multiLevelType w:val="hybridMultilevel"/>
    <w:tmpl w:val="792E6E6C"/>
    <w:lvl w:ilvl="0" w:tplc="D0A62B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11DC4"/>
    <w:multiLevelType w:val="multilevel"/>
    <w:tmpl w:val="2B98DE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3" w15:restartNumberingAfterBreak="0">
    <w:nsid w:val="38D61A69"/>
    <w:multiLevelType w:val="multilevel"/>
    <w:tmpl w:val="DF8CB7D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4" w15:restartNumberingAfterBreak="0">
    <w:nsid w:val="4A7649DF"/>
    <w:multiLevelType w:val="multilevel"/>
    <w:tmpl w:val="494E940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5" w15:restartNumberingAfterBreak="0">
    <w:nsid w:val="50C02528"/>
    <w:multiLevelType w:val="hybridMultilevel"/>
    <w:tmpl w:val="3DB25D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D95A34"/>
    <w:multiLevelType w:val="multilevel"/>
    <w:tmpl w:val="7158BCD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7" w15:restartNumberingAfterBreak="0">
    <w:nsid w:val="6E0D3792"/>
    <w:multiLevelType w:val="multilevel"/>
    <w:tmpl w:val="5006465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423189884">
    <w:abstractNumId w:val="8"/>
  </w:num>
  <w:num w:numId="2" w16cid:durableId="941717920">
    <w:abstractNumId w:val="6"/>
  </w:num>
  <w:num w:numId="3" w16cid:durableId="1889756811">
    <w:abstractNumId w:val="5"/>
  </w:num>
  <w:num w:numId="4" w16cid:durableId="1880434575">
    <w:abstractNumId w:val="4"/>
  </w:num>
  <w:num w:numId="5" w16cid:durableId="60447394">
    <w:abstractNumId w:val="7"/>
  </w:num>
  <w:num w:numId="6" w16cid:durableId="963851645">
    <w:abstractNumId w:val="3"/>
  </w:num>
  <w:num w:numId="7" w16cid:durableId="1038044211">
    <w:abstractNumId w:val="2"/>
  </w:num>
  <w:num w:numId="8" w16cid:durableId="1255674145">
    <w:abstractNumId w:val="1"/>
  </w:num>
  <w:num w:numId="9" w16cid:durableId="668216173">
    <w:abstractNumId w:val="0"/>
  </w:num>
  <w:num w:numId="10" w16cid:durableId="1653489670">
    <w:abstractNumId w:val="10"/>
  </w:num>
  <w:num w:numId="11" w16cid:durableId="1889417431">
    <w:abstractNumId w:val="15"/>
  </w:num>
  <w:num w:numId="12" w16cid:durableId="932664239">
    <w:abstractNumId w:val="11"/>
  </w:num>
  <w:num w:numId="13" w16cid:durableId="894853897">
    <w:abstractNumId w:val="14"/>
  </w:num>
  <w:num w:numId="14" w16cid:durableId="272827718">
    <w:abstractNumId w:val="12"/>
  </w:num>
  <w:num w:numId="15" w16cid:durableId="1347244867">
    <w:abstractNumId w:val="17"/>
  </w:num>
  <w:num w:numId="16" w16cid:durableId="1484816320">
    <w:abstractNumId w:val="16"/>
  </w:num>
  <w:num w:numId="17" w16cid:durableId="412314609">
    <w:abstractNumId w:val="9"/>
  </w:num>
  <w:num w:numId="18" w16cid:durableId="11261962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966"/>
    <w:rsid w:val="00034616"/>
    <w:rsid w:val="0006063C"/>
    <w:rsid w:val="0015074B"/>
    <w:rsid w:val="0029639D"/>
    <w:rsid w:val="00326F90"/>
    <w:rsid w:val="004B4DF3"/>
    <w:rsid w:val="00633687"/>
    <w:rsid w:val="00674215"/>
    <w:rsid w:val="006C08EC"/>
    <w:rsid w:val="007F61A7"/>
    <w:rsid w:val="00885407"/>
    <w:rsid w:val="00AA1D8D"/>
    <w:rsid w:val="00AB16B6"/>
    <w:rsid w:val="00B47730"/>
    <w:rsid w:val="00BC6479"/>
    <w:rsid w:val="00CB0664"/>
    <w:rsid w:val="00CD3C08"/>
    <w:rsid w:val="00EA0C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E977D6"/>
  <w14:defaultImageDpi w14:val="300"/>
  <w15:docId w15:val="{75452567-EF2C-433D-8055-0AAB5883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004966"/>
    <w:pPr>
      <w:spacing w:after="100"/>
    </w:pPr>
  </w:style>
  <w:style w:type="character" w:styleId="aff8">
    <w:name w:val="Hyperlink"/>
    <w:basedOn w:val="a2"/>
    <w:uiPriority w:val="99"/>
    <w:unhideWhenUsed/>
    <w:rsid w:val="00004966"/>
    <w:rPr>
      <w:color w:val="0000FF" w:themeColor="hyperlink"/>
      <w:u w:val="single"/>
    </w:rPr>
  </w:style>
  <w:style w:type="paragraph" w:styleId="38">
    <w:name w:val="toc 3"/>
    <w:basedOn w:val="a1"/>
    <w:next w:val="a1"/>
    <w:autoRedefine/>
    <w:uiPriority w:val="39"/>
    <w:unhideWhenUsed/>
    <w:rsid w:val="00004966"/>
    <w:pPr>
      <w:spacing w:after="100"/>
      <w:ind w:left="440"/>
    </w:pPr>
  </w:style>
  <w:style w:type="paragraph" w:customStyle="1" w:styleId="TableContents">
    <w:name w:val="Table Contents"/>
    <w:basedOn w:val="a1"/>
    <w:qFormat/>
    <w:rsid w:val="007F61A7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Noto Sans Devanagari"/>
      <w:kern w:val="2"/>
      <w:sz w:val="24"/>
      <w:szCs w:val="24"/>
      <w:lang w:val="ru-RU" w:eastAsia="zh-CN" w:bidi="hi-IN"/>
    </w:rPr>
  </w:style>
  <w:style w:type="paragraph" w:customStyle="1" w:styleId="TableHeading">
    <w:name w:val="Table Heading"/>
    <w:basedOn w:val="TableContents"/>
    <w:qFormat/>
    <w:rsid w:val="007F61A7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5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14233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642953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880420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22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1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8912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99490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41961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960</Words>
  <Characters>5473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Маркелова Светлана Евгеньевна</cp:lastModifiedBy>
  <cp:revision>3</cp:revision>
  <dcterms:created xsi:type="dcterms:W3CDTF">2013-12-23T23:15:00Z</dcterms:created>
  <dcterms:modified xsi:type="dcterms:W3CDTF">2025-04-17T15:09:00Z</dcterms:modified>
  <cp:category/>
</cp:coreProperties>
</file>